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78"/>
      </w:pPr>
      <w:r>
        <w:rPr>
          <w:rFonts w:hint="eastAsia"/>
        </w:rPr>
        <w:t xml:space="preserve">上海迪士尼乐园售票与迎宾工作内容</w:t>
      </w:r>
    </w:p>
    <w:p>
      <w:pPr>
        <w:pStyle w:val="FirstParagraph"/>
      </w:pPr>
      <w:r>
        <w:rPr>
          <w:rFonts w:hint="eastAsia"/>
        </w:rPr>
        <w:t xml:space="preserve">售票工作分为线上线下两部分。线上售票需要实时监控官网及合作平台余票数据，发现库存紧张立即启动预警机制。每天开园前一小时核对各渠道票务信息，确保线上购票二维码与闸机系统无缝对接。处理退改签申请时严格执行48小时前免费退改规则，遇到特殊情况需逐级上报值班经理审批。</w:t>
      </w:r>
    </w:p>
    <w:p>
      <w:pPr>
        <w:pStyle w:val="2"/>
      </w:pPr>
      <w:r>
        <w:rPr>
          <w:rFonts w:hint="eastAsia"/>
        </w:rPr>
        <w:t xml:space="preserve">线下窗口售票员必须掌握六种票务类型区别：成人票、儿童票、老年票、残障人士票、年卡及尊享卡。重点注意儿童票双重标准，1米以下或3周岁以下免票，1-1.4米或3-11周岁购儿童票。遇到证件模糊情况，采用"双人核验"制度，同时使用身份证识别仪与人工比对。</w:t>
      </w:r>
    </w:p>
    <w:p>
      <w:pPr>
        <w:pStyle w:val="2"/>
      </w:pPr>
      <w:r>
        <w:rPr>
          <w:rFonts w:hint="eastAsia"/>
        </w:rPr>
        <w:t xml:space="preserve">票务咨询环节要建立常见问题知识库，比如年卡续费优惠、生日特权使用、尊享卡项目组合等。遇到游客质疑票价波动，耐心解释动态定价机制，必要时提供最近30天价格走势图。处理客诉时遵循"先情绪安抚后解决问题"原则，对排队超20分钟游客主动发放快速通行补偿券。</w:t>
      </w:r>
    </w:p>
    <w:p>
      <w:pPr>
        <w:pStyle w:val="2"/>
      </w:pPr>
      <w:r>
        <w:rPr>
          <w:rFonts w:hint="eastAsia"/>
        </w:rPr>
        <w:t xml:space="preserve">迎宾工作从交通接驳点开始，在地铁11号线迪士尼站1号出口设置移动咨询台。工作人员需熟记当日巡游时间、项目维护公告、餐饮折扣信息。发现携带违禁物品游客，采用"三步沟通法"：先说明规定条款，再提供寄存方案，最后协助完成物品处理。</w:t>
      </w:r>
    </w:p>
    <w:p>
      <w:pPr>
        <w:pStyle w:val="2"/>
      </w:pPr>
      <w:r>
        <w:rPr>
          <w:rFonts w:hint="eastAsia"/>
        </w:rPr>
        <w:t xml:space="preserve">安检区设置"预检分流岗"，对婴儿车、轮椅游客开辟专用通道。使用手持金属探测器时严格执行"扫描不触碰"标准，遇到敏感部位检查必须由同性别员工操作。发现可疑物品立即启动"无声警报"机制，通过特定手势通知安保团队。</w:t>
      </w:r>
    </w:p>
    <w:p>
      <w:pPr>
        <w:pStyle w:val="2"/>
      </w:pPr>
      <w:r>
        <w:rPr>
          <w:rFonts w:hint="eastAsia"/>
        </w:rPr>
        <w:t xml:space="preserve">入园闸机处配置双人复核岗，遇到门票异常情况，主操作员负责设备调试，辅助人员引导游客至临时等待区。针对人脸识别失败情况，准备三套应急方案：调取购票时上传的照片、核对身份证原件、特殊通道人工核验。</w:t>
      </w:r>
    </w:p>
    <w:p>
      <w:pPr>
        <w:pStyle w:val="2"/>
      </w:pPr>
      <w:r>
        <w:rPr>
          <w:rFonts w:hint="eastAsia"/>
        </w:rPr>
        <w:t xml:space="preserve">游客服务中心每日更新"高频问题清单"，近期集中处理年卡预约难、热门项目排队久等问题。工作人员随身携带电子手册，可实时查询餐厅等位情况、洗手间位置、充电宝租赁点。遇到走失儿童启用"彩虹手环"系统，登记家长联系方式后提供专属标识物。</w:t>
      </w:r>
    </w:p>
    <w:p>
      <w:pPr>
        <w:pStyle w:val="2"/>
      </w:pPr>
      <w:r>
        <w:rPr>
          <w:rFonts w:hint="eastAsia"/>
        </w:rPr>
        <w:t xml:space="preserve">特殊服务团队配备手语翻译机，遇到听障游客可快速连线远程手语客服。视障游客引导服务采用"三维地图触摸板"，通过凹凸地形图帮助构建空间认知。轮椅租赁处实施"半小时巡查"制度，定期检查设备安全性，雨季增加防滑垫更换频率。</w:t>
      </w:r>
    </w:p>
    <w:p>
      <w:pPr>
        <w:pStyle w:val="2"/>
      </w:pPr>
      <w:r>
        <w:rPr>
          <w:rFonts w:hint="eastAsia"/>
        </w:rPr>
        <w:t xml:space="preserve">客流监控中心运用热力图系统，发现某个区域聚集超承载量80%立即启动分流预案。通过调整花车巡游路线、发放特定区域快速通行证等方式平衡园区人流。雨天应急方案包含室内项目容量提升、增设防滑警示牌、开放更多避雨休憩区。</w:t>
      </w:r>
    </w:p>
    <w:p>
      <w:pPr>
        <w:pStyle w:val="2"/>
      </w:pPr>
      <w:r>
        <w:rPr>
          <w:rFonts w:hint="eastAsia"/>
        </w:rPr>
        <w:t xml:space="preserve">员工培训体系设置七级成长路径，从基础岗到区域主管需完成200小时情景模拟训练。每月开展"服务痛点研讨会"，收集游客反馈优化流程。近期重点改进电子导览系统响应速度，新增实时排队预测功能，将项目等候时间误差控制在5分钟内。</w:t>
      </w:r>
    </w:p>
    <w:p>
      <w:pPr>
        <w:pStyle w:val="2"/>
      </w:pPr>
      <w:r>
        <w:rPr>
          <w:rFonts w:hint="eastAsia"/>
        </w:rPr>
        <w:t xml:space="preserve">质量控制部门采用神秘访客机制，全年安排超过1200次服务暗访。考核指标细化到微笑弧度、指引手势角度、应答反应速度等维度。数据分析团队追踪客诉处理时长，将平均解决时间从22分钟压缩至15分钟以内，重复投诉率下降37%。</w:t>
      </w:r>
    </w:p>
    <w:p>
      <w:pPr>
        <w:pStyle w:val="2"/>
      </w:pPr>
      <w:r>
        <w:rPr>
          <w:rFonts w:hint="eastAsia"/>
        </w:rPr>
        <w:t xml:space="preserve">设备维护团队执行"开园前两小时检查制"，对800台验票设备、120个引导标识、45处排队栏杆进行全检。发现闸机读卡延迟超过0.8秒立即检修，确保每分钟通过12人的设计标准。定期更新多语言导览屏内容，目前支持中英日韩四国语言实时切换。</w:t>
      </w:r>
    </w:p>
    <w:p>
      <w:pPr>
        <w:pStyle w:val="2"/>
      </w:pPr>
      <w:r>
        <w:rPr>
          <w:rFonts w:hint="eastAsia"/>
        </w:rPr>
        <w:t xml:space="preserve">季节性服务调整包含暑期增设雾炮降温设备，寒冬铺设加热地砖。节假日配置双倍翻译人员，应对国际游客增长。针对VIP贵宾开发专属接待程序，从下车点到项目体验形成全闭环服务，贵宾满意度连续三年保持98%以上。</w:t>
      </w:r>
    </w:p>
    <w:sectPr>
      <w:headerReference r:id="rId9" w:type="default"/>
      <w:footerReference r:id="rId10" w:type="default"/>
      <w:pgSz w:h="16838" w:w="11906"/>
      <w:pgMar w:bottom="1440" w:footer="907" w:gutter="0" w:header="510" w:left="1800" w:right="1800" w:top="1440"/>
      <w:pgNumType w:fmt="decimal"/>
      <w:cols w:num="1" w:space="425"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9ACDBD20-0EF8-4B4F-ACE5-CADD82C7C897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A68DD02C-EB32-4925-B5DB-06D4ED047E32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4B3208E4-4B08-40AA-B006-D61526E91EA2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仿宋简">
    <w:panose1 w:val="02010600000101010101"/>
    <w:charset w:val="80"/>
    <w:family w:val="auto"/>
    <w:pitch w:val="default"/>
    <w:sig w:usb0="800002BF" w:usb1="184F6CF8" w:usb2="00000012" w:usb3="00000000" w:csb0="00020001" w:csb1="00000000"/>
    <w:embedRegular r:id="rId4" w:fontKey="{13230444-1D48-4AC5-9F9B-5A0F8EA8CE44}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5" w:fontKey="{AE4D89B2-C2E4-4CC3-867A-1638ED07E383}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D4A708">
    <w:pPr>
      <w:pStyle w:val="5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727075</wp:posOffset>
              </wp:positionH>
              <wp:positionV relativeFrom="page">
                <wp:posOffset>9772015</wp:posOffset>
              </wp:positionV>
              <wp:extent cx="6162675" cy="0"/>
              <wp:effectExtent l="0" t="6350" r="0" b="6350"/>
              <wp:wrapNone/>
              <wp:docPr id="1" name="直接连接符 1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foot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7.25pt;margin-top:769.45pt;height:0pt;width:485.25pt;mso-position-horizontal-relative:page;mso-position-vertical-relative:page;z-index:-251656192;mso-width-relative:page;mso-height-relative:page;" filled="f" stroked="t" coordsize="21600,21600" o:gfxdata="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e9pdLYAAAADgEAAA8AAAAAAAAAAQAgAAAAIgAAAGRycy9kb3du&#10;cmV2LnhtbFBLAQIUABQAAAAIAIdO4kDXOpL0/wEAAOsDAAAOAAAAAAAAAAEAIAAAACcBAABkcnMv&#10;ZTJvRG9jLnhtbFBLBQYAAAAABgAGAFkBAACYBQAAAAA=&#10;">
              <v:fill on="f" focussize="0,0"/>
              <v:stroke weight="1pt" color="#262626 [2749]" miterlimit="8" joinstyle="miter"/>
              <v:imagedata o:title=""/>
              <o:lock v:ext="edit" aspectratio="f"/>
            </v:line>
          </w:pict>
        </mc:Fallback>
      </mc:AlternateContent>
    </w:r>
    <w:r>
      <w:rPr>
        <w:rStyle w:val="183"/>
      </w:rPr>
      <w:t xml:space="preserve">第 </w:t>
    </w:r>
    <w:r>
      <w:rPr>
        <w:rStyle w:val="183"/>
      </w:rPr>
      <w:fldChar w:fldCharType="begin"/>
    </w:r>
    <w:r>
      <w:rPr>
        <w:rStyle w:val="183"/>
      </w:rPr>
      <w:instrText xml:space="preserve"> PAGE  \* MERGEFORMAT </w:instrText>
    </w:r>
    <w:r>
      <w:rPr>
        <w:rStyle w:val="183"/>
      </w:rPr>
      <w:fldChar w:fldCharType="separate"/>
    </w:r>
    <w:r>
      <w:rPr>
        <w:rStyle w:val="183"/>
      </w:rPr>
      <w:t>1</w:t>
    </w:r>
    <w:r>
      <w:rPr>
        <w:rStyle w:val="183"/>
      </w:rPr>
      <w:fldChar w:fldCharType="end"/>
    </w:r>
    <w:r>
      <w:rPr>
        <w:rStyle w:val="183"/>
      </w:rPr>
      <w:t xml:space="preserve"> 页 共 </w:t>
    </w:r>
    <w:r>
      <w:rPr>
        <w:rStyle w:val="183"/>
      </w:rPr>
      <w:fldChar w:fldCharType="begin"/>
    </w:r>
    <w:r>
      <w:rPr>
        <w:rStyle w:val="183"/>
      </w:rPr>
      <w:instrText xml:space="preserve"> NUMPAGES  \* MERGEFORMAT </w:instrText>
    </w:r>
    <w:r>
      <w:rPr>
        <w:rStyle w:val="183"/>
      </w:rPr>
      <w:fldChar w:fldCharType="separate"/>
    </w:r>
    <w:r>
      <w:rPr>
        <w:rStyle w:val="183"/>
      </w:rPr>
      <w:t>5</w:t>
    </w:r>
    <w:r>
      <w:rPr>
        <w:rStyle w:val="183"/>
      </w:rPr>
      <w:fldChar w:fldCharType="end"/>
    </w:r>
    <w:r>
      <w:rPr>
        <w:rStyle w:val="183"/>
      </w:rPr>
      <w:t xml:space="preserve"> 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9AB804">
    <w:pPr>
      <w:ind w:left="0" w:leftChars="0" w:firstLine="0" w:firstLineChars="0"/>
      <w:rPr>
        <w:rFonts w:hint="default"/>
        <w:sz w:val="21"/>
        <w:szCs w:val="21"/>
        <w:lang w:val="en-US"/>
      </w:rPr>
    </w:pPr>
    <w:r>
      <w:rPr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647065</wp:posOffset>
              </wp:positionV>
              <wp:extent cx="6162675" cy="0"/>
              <wp:effectExtent l="0" t="6350" r="0" b="6350"/>
              <wp:wrapNone/>
              <wp:docPr id="2" name="直接连接符 2"/>
              <wp:cNvGraphicFramePr>
                <a:extLst xmlns:a="http://schemas.openxmlformats.org/drawingml/2006/main">
                  <a:ext uri="{7FBC4E63-A832-4D11-8238-D91031DB1400}">
                    <s:tag xmlns="http://www.wps.cn/officeDocument/2013/wpsCustomData" xmlns:s="http://www.wps.cn/officeDocument/2013/wpsCustomData">
                      <s:item s:name="docerheaderfootertag" s:val="header"/>
                    </s:tag>
                  </a:ext>
                </a:extLst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2675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58.4pt;margin-top:50.95pt;height:0pt;width:485.25pt;mso-position-horizontal-relative:page;mso-position-vertical-relative:page;z-index:-251657216;mso-width-relative:page;mso-height-relative:page;" filled="f" stroked="t" coordsize="21600,21600" o:gfxdata="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JZunNYAAAAMAQAADwAAAAAAAAABACAAAAAiAAAAZHJzL2Rvd25y&#10;ZXYueG1sUEsBAhQAFAAAAAgAh07iQAeBP/4AAgAA6wMAAA4AAAAAAAAAAQAgAAAAJQEAAGRycy9l&#10;Mm9Eb2MueG1sUEsFBgAAAAAGAAYAWQEAAJcFAAAAAA==&#10;">
              <v:fill on="f" focussize="0,0"/>
              <v:stroke weight="1pt" color="#262626 [2749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宋体"/>
        <w:sz w:val="21"/>
        <w:szCs w:val="21"/>
        <w:lang w:val="en-US" w:eastAsia="zh-CN"/>
      </w:rPr>
      <w:t>感谢百度文库让我们在这里与你相见，您的下载就是我们最大的动力。</w:t>
    </w:r>
  </w:p>
  <w:p w14:paraId="27C5D7AA">
    <w:pPr>
      <w:pStyle w:val="54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p14">
  <w:abstractNum w:abstractNumId="0">
    <w:nsid w:val="B2A926D1"/>
    <w:multiLevelType w:val="singleLevel"/>
    <w:tmpl w:val="B2A926D1"/>
    <w:lvl w:ilvl="0" w:tentative="0">
      <w:start w:val="1"/>
      <w:numFmt w:val="bullet"/>
      <w:pStyle w:val="37"/>
      <w:lvlText w:val=""/>
      <w:lvlJc w:val="left"/>
      <w:pPr>
        <w:tabs>
          <w:tab w:pos="839" w:val="left"/>
        </w:tabs>
        <w:ind w:hanging="419" w:left="839"/>
      </w:pPr>
      <w:rPr>
        <w:rFonts w:ascii="Wingdings" w:cs="Wingdings" w:hAnsi="Wingdings" w:hint="default"/>
      </w:rPr>
    </w:lvl>
  </w:abstractNum>
  <w:abstractNum w:abstractNumId="1">
    <w:nsid w:val="C58435B6"/>
    <w:multiLevelType w:val="singleLevel"/>
    <w:tmpl w:val="C58435B6"/>
    <w:lvl w:ilvl="0" w:tentative="0">
      <w:start w:val="1"/>
      <w:numFmt w:val="bullet"/>
      <w:pStyle w:val="24"/>
      <w:lvlText w:val=""/>
      <w:lvlJc w:val="left"/>
      <w:pPr>
        <w:ind w:firstLine="0" w:left="420"/>
      </w:pPr>
      <w:rPr>
        <w:rFonts w:ascii="Wingdings" w:hAnsi="Wingdings" w:hint="default"/>
      </w:rPr>
    </w:lvl>
  </w:abstractNum>
  <w:abstractNum w:abstractNumId="2">
    <w:nsid w:val="E482BA5D"/>
    <w:multiLevelType w:val="singleLevel"/>
    <w:tmpl w:val="E482BA5D"/>
    <w:lvl w:ilvl="0" w:tentative="0">
      <w:start w:val="1"/>
      <w:numFmt w:val="bullet"/>
      <w:pStyle w:val="43"/>
      <w:lvlText w:val=""/>
      <w:lvlJc w:val="left"/>
      <w:pPr>
        <w:tabs>
          <w:tab w:pos="2098" w:val="left"/>
        </w:tabs>
        <w:ind w:hanging="1678" w:left="2098"/>
      </w:pPr>
      <w:rPr>
        <w:rFonts w:ascii="Wingdings" w:hAnsi="Wingdings" w:hint="default"/>
      </w:rPr>
    </w:lvl>
  </w:abstractNum>
  <w:abstractNum w:abstractNumId="3">
    <w:nsid w:val="FEEA93E5"/>
    <w:multiLevelType w:val="singleLevel"/>
    <w:tmpl w:val="FEEA93E5"/>
    <w:lvl w:ilvl="0" w:tentative="0">
      <w:start w:val="1"/>
      <w:numFmt w:val="bullet"/>
      <w:pStyle w:val="18"/>
      <w:lvlText w:val=""/>
      <w:lvlJc w:val="left"/>
      <w:pPr>
        <w:tabs>
          <w:tab w:pos="1678" w:val="left"/>
        </w:tabs>
        <w:ind w:hanging="1258" w:left="1678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61"/>
      <w:lvlText w:val="%1."/>
      <w:lvlJc w:val="left"/>
      <w:pPr>
        <w:tabs>
          <w:tab w:pos="2040" w:val="left"/>
        </w:tabs>
        <w:ind w:hanging="360" w:hangingChars="200" w:left="2040" w:leftChars="8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44"/>
      <w:lvlText w:val="%1."/>
      <w:lvlJc w:val="left"/>
      <w:pPr>
        <w:tabs>
          <w:tab w:pos="1620" w:val="left"/>
        </w:tabs>
        <w:ind w:hanging="360" w:hangingChars="200" w:left="1620" w:leftChars="6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pos="1200" w:val="left"/>
        </w:tabs>
        <w:ind w:hanging="360" w:hangingChars="200" w:left="1200" w:leftChars="4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15"/>
      <w:lvlText w:val="%1."/>
      <w:lvlJc w:val="left"/>
      <w:pPr>
        <w:tabs>
          <w:tab w:pos="780" w:val="left"/>
        </w:tabs>
        <w:ind w:hanging="360" w:hangingChars="200" w:left="780" w:leftChars="200"/>
      </w:p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21"/>
      <w:lvlText w:val="%1."/>
      <w:lvlJc w:val="left"/>
      <w:pPr>
        <w:tabs>
          <w:tab w:pos="360" w:val="left"/>
        </w:tabs>
        <w:ind w:hanging="360" w:hangingChars="200" w:left="360"/>
      </w:pPr>
    </w:lvl>
  </w:abstractNum>
  <w:abstractNum w:abstractNumId="9">
    <w:nsid w:val="28D3E4A0"/>
    <w:multiLevelType w:val="singleLevel"/>
    <w:tmpl w:val="28D3E4A0"/>
    <w:lvl w:ilvl="0" w:tentative="0">
      <w:start w:val="1"/>
      <w:numFmt w:val="bullet"/>
      <w:pStyle w:val="32"/>
      <w:lvlText w:val=""/>
      <w:lvlJc w:val="left"/>
      <w:pPr>
        <w:tabs>
          <w:tab w:pos="1259" w:val="left"/>
        </w:tabs>
        <w:ind w:hanging="839" w:left="114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displayBackgroundShape w:val="1"/>
  <w:embedTrueTypeFonts/>
  <w:embedSystemFonts/>
  <w:saveSubsetFonts/>
  <w:proofState w:grammar="clean" w:spelling="clean"/>
  <w:stylePaneFormatFilter w:val="0004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lNzA2ODJhMGRjODVkNmFlNWQwODBkNTBiMTk4NzUifQ=="/>
    <w:docVar w:name="KSO_WPS_MARK_KEY" w:val="8f31e831-e1e2-4756-b536-ec9599e6e702"/>
  </w:docVars>
  <w:rsids>
    <w:rsidRoot w:val="00B47730"/>
    <w:rsid w:val="00034616"/>
    <w:rsid w:val="0006063C"/>
    <w:rsid w:val="0015074B"/>
    <w:rsid w:val="0029639D"/>
    <w:rsid w:val="00326F90"/>
    <w:rsid w:val="003F0396"/>
    <w:rsid w:val="00AA1D8D"/>
    <w:rsid w:val="00B47730"/>
    <w:rsid w:val="00CB0664"/>
    <w:rsid w:val="00FC693F"/>
    <w:rsid w:val="050140F6"/>
    <w:rsid w:val="06490D44"/>
    <w:rsid w:val="07975A1B"/>
    <w:rsid w:val="081E4DAE"/>
    <w:rsid w:val="0832660F"/>
    <w:rsid w:val="08577CA7"/>
    <w:rsid w:val="086A4D43"/>
    <w:rsid w:val="09FB55B8"/>
    <w:rsid w:val="0B1C1972"/>
    <w:rsid w:val="0C054E81"/>
    <w:rsid w:val="0C7C6B90"/>
    <w:rsid w:val="0EB3676A"/>
    <w:rsid w:val="0F827B33"/>
    <w:rsid w:val="101376E1"/>
    <w:rsid w:val="106F1A56"/>
    <w:rsid w:val="11320814"/>
    <w:rsid w:val="125241AA"/>
    <w:rsid w:val="13763954"/>
    <w:rsid w:val="142944A1"/>
    <w:rsid w:val="14FB6E43"/>
    <w:rsid w:val="15505DA6"/>
    <w:rsid w:val="16033AB4"/>
    <w:rsid w:val="17034A7D"/>
    <w:rsid w:val="171034C5"/>
    <w:rsid w:val="18195183"/>
    <w:rsid w:val="187A7B12"/>
    <w:rsid w:val="188648EB"/>
    <w:rsid w:val="198713CE"/>
    <w:rsid w:val="19DD0836"/>
    <w:rsid w:val="1ABD2416"/>
    <w:rsid w:val="2153739F"/>
    <w:rsid w:val="22672022"/>
    <w:rsid w:val="237044C9"/>
    <w:rsid w:val="23BA2378"/>
    <w:rsid w:val="250E3F9A"/>
    <w:rsid w:val="251B14A9"/>
    <w:rsid w:val="272D7D4F"/>
    <w:rsid w:val="274A3283"/>
    <w:rsid w:val="286714E1"/>
    <w:rsid w:val="29031912"/>
    <w:rsid w:val="31614445"/>
    <w:rsid w:val="31BD14F7"/>
    <w:rsid w:val="320F24FC"/>
    <w:rsid w:val="32883A90"/>
    <w:rsid w:val="338D69D1"/>
    <w:rsid w:val="33E14A92"/>
    <w:rsid w:val="341E2D41"/>
    <w:rsid w:val="34A31782"/>
    <w:rsid w:val="34E648C4"/>
    <w:rsid w:val="35285AB7"/>
    <w:rsid w:val="361A33D3"/>
    <w:rsid w:val="36592B9B"/>
    <w:rsid w:val="368543AD"/>
    <w:rsid w:val="37774B93"/>
    <w:rsid w:val="386116E1"/>
    <w:rsid w:val="389E3DEA"/>
    <w:rsid w:val="39D51AB0"/>
    <w:rsid w:val="3AF0100A"/>
    <w:rsid w:val="3C1E546E"/>
    <w:rsid w:val="3CF67CE7"/>
    <w:rsid w:val="3D481B5A"/>
    <w:rsid w:val="3D5B11FC"/>
    <w:rsid w:val="3D8E1EFD"/>
    <w:rsid w:val="3D98372B"/>
    <w:rsid w:val="3E694C4B"/>
    <w:rsid w:val="3FBF511E"/>
    <w:rsid w:val="40DE62A8"/>
    <w:rsid w:val="412F0173"/>
    <w:rsid w:val="41BE2340"/>
    <w:rsid w:val="42226EC9"/>
    <w:rsid w:val="43650093"/>
    <w:rsid w:val="43FE3E77"/>
    <w:rsid w:val="44DD20C4"/>
    <w:rsid w:val="472C2C10"/>
    <w:rsid w:val="4774583C"/>
    <w:rsid w:val="47FF7608"/>
    <w:rsid w:val="49DA059C"/>
    <w:rsid w:val="4A4037C3"/>
    <w:rsid w:val="4A7D10F6"/>
    <w:rsid w:val="4A8D17CB"/>
    <w:rsid w:val="4AA44A25"/>
    <w:rsid w:val="4AD34AFE"/>
    <w:rsid w:val="4B9A7AB1"/>
    <w:rsid w:val="4BED3B10"/>
    <w:rsid w:val="4BFF1EFC"/>
    <w:rsid w:val="4CF17B79"/>
    <w:rsid w:val="4E9070D6"/>
    <w:rsid w:val="4EE05960"/>
    <w:rsid w:val="503A4DBE"/>
    <w:rsid w:val="50582888"/>
    <w:rsid w:val="50715E7F"/>
    <w:rsid w:val="509169B1"/>
    <w:rsid w:val="51124176"/>
    <w:rsid w:val="52180038"/>
    <w:rsid w:val="52AD3126"/>
    <w:rsid w:val="52B75435"/>
    <w:rsid w:val="53050D04"/>
    <w:rsid w:val="54235A9E"/>
    <w:rsid w:val="54570482"/>
    <w:rsid w:val="58B71C77"/>
    <w:rsid w:val="58D73D51"/>
    <w:rsid w:val="598500E6"/>
    <w:rsid w:val="59B220BC"/>
    <w:rsid w:val="5A2C1521"/>
    <w:rsid w:val="5A942735"/>
    <w:rsid w:val="5BB82CAD"/>
    <w:rsid w:val="5C1C24D7"/>
    <w:rsid w:val="5DE03035"/>
    <w:rsid w:val="5E912F6A"/>
    <w:rsid w:val="5EB066EF"/>
    <w:rsid w:val="60065C4A"/>
    <w:rsid w:val="60B335C4"/>
    <w:rsid w:val="60F31FE5"/>
    <w:rsid w:val="610B795C"/>
    <w:rsid w:val="6232083C"/>
    <w:rsid w:val="626A5FAC"/>
    <w:rsid w:val="632B1222"/>
    <w:rsid w:val="633156F2"/>
    <w:rsid w:val="65D0339A"/>
    <w:rsid w:val="65EB3D8F"/>
    <w:rsid w:val="660D0F1B"/>
    <w:rsid w:val="66D56C13"/>
    <w:rsid w:val="67AE0A9C"/>
    <w:rsid w:val="690D0B7D"/>
    <w:rsid w:val="695F613F"/>
    <w:rsid w:val="699D60D5"/>
    <w:rsid w:val="6A3212AC"/>
    <w:rsid w:val="6A6C0F2E"/>
    <w:rsid w:val="6A790C3B"/>
    <w:rsid w:val="6A927697"/>
    <w:rsid w:val="6B8641F9"/>
    <w:rsid w:val="6BCB7AEC"/>
    <w:rsid w:val="6CF658F6"/>
    <w:rsid w:val="6D07276F"/>
    <w:rsid w:val="6E455E4E"/>
    <w:rsid w:val="6E694923"/>
    <w:rsid w:val="6EAF7425"/>
    <w:rsid w:val="70C74CDB"/>
    <w:rsid w:val="72013FD5"/>
    <w:rsid w:val="759C383C"/>
    <w:rsid w:val="7651310C"/>
    <w:rsid w:val="766634FE"/>
    <w:rsid w:val="78780AB1"/>
    <w:rsid w:val="794F5C8F"/>
    <w:rsid w:val="79EF706B"/>
    <w:rsid w:val="7B5A7369"/>
    <w:rsid w:val="7BC9569A"/>
    <w:rsid w:val="7C984BD2"/>
    <w:rsid w:val="7CAB617F"/>
    <w:rsid w:val="7CDB482E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EastAsia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0"/>
    <w:lsdException w:name="heading 7" w:qFormat="1" w:semiHidden="0" w:uiPriority="0"/>
    <w:lsdException w:name="heading 8" w:qFormat="1" w:semiHidden="0" w:uiPriority="0"/>
    <w:lsdException w:name="heading 9" w:qFormat="1" w:semiHidden="0" w:uiPriority="0"/>
    <w:lsdException w:name="index 1" w:qFormat="1" w:semiHidden="0" w:uiPriority="0" w:unhideWhenUsed="0"/>
    <w:lsdException w:name="index 2" w:qFormat="1" w:semiHidden="0" w:uiPriority="0" w:unhideWhenUsed="0"/>
    <w:lsdException w:name="index 3" w:qFormat="1" w:semiHidden="0" w:uiPriority="0" w:unhideWhenUsed="0"/>
    <w:lsdException w:name="index 4" w:qFormat="1" w:semiHidden="0" w:uiPriority="0" w:unhideWhenUsed="0"/>
    <w:lsdException w:name="index 5" w:qFormat="1" w:semiHidden="0" w:uiPriority="0" w:unhideWhenUsed="0"/>
    <w:lsdException w:name="index 6" w:qFormat="1" w:semiHidden="0" w:uiPriority="0" w:unhideWhenUsed="0"/>
    <w:lsdException w:name="index 7" w:qFormat="1" w:semiHidden="0" w:uiPriority="0" w:unhideWhenUsed="0"/>
    <w:lsdException w:name="index 8" w:qFormat="1" w:semiHidden="0" w:uiPriority="0" w:unhideWhenUsed="0"/>
    <w:lsdException w:name="index 9" w:qFormat="1" w:semiHidden="0" w:uiPriority="0" w:unhideWhenUsed="0"/>
    <w:lsdException w:name="toc 1" w:qFormat="1" w:semiHidden="0" w:uiPriority="0" w:unhideWhenUsed="0"/>
    <w:lsdException w:name="toc 2" w:qFormat="1" w:semiHidden="0" w:uiPriority="0" w:unhideWhenUsed="0"/>
    <w:lsdException w:name="toc 3" w:qFormat="1" w:semiHidden="0" w:uiPriority="0" w:unhideWhenUsed="0"/>
    <w:lsdException w:name="toc 4" w:qFormat="1" w:semiHidden="0" w:uiPriority="0" w:unhideWhenUsed="0"/>
    <w:lsdException w:name="toc 5" w:qFormat="1" w:semiHidden="0" w:uiPriority="0" w:unhideWhenUsed="0"/>
    <w:lsdException w:name="toc 6" w:qFormat="1" w:semiHidden="0" w:uiPriority="0" w:unhideWhenUsed="0"/>
    <w:lsdException w:name="toc 7" w:qFormat="1" w:semiHidden="0" w:uiPriority="0" w:unhideWhenUsed="0"/>
    <w:lsdException w:name="toc 8" w:qFormat="1" w:semiHidden="0" w:uiPriority="0" w:unhideWhenUsed="0"/>
    <w:lsdException w:name="toc 9" w:qFormat="1" w:semiHidden="0" w:uiPriority="0" w:unhideWhenUsed="0"/>
    <w:lsdException w:name="Normal Indent" w:semiHidden="0" w:uiPriority="0" w:unhideWhenUsed="0"/>
    <w:lsdException w:name="footnote text" w:qFormat="1" w:semiHidden="0" w:uiPriority="0" w:unhideWhenUsed="0"/>
    <w:lsdException w:name="annotation text" w:qFormat="1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qFormat="1" w:semiHidden="0" w:uiPriority="0" w:unhideWhenUsed="0"/>
    <w:lsdException w:name="caption" w:qFormat="1" w:semiHidden="0" w:uiPriority="0"/>
    <w:lsdException w:name="table of figures" w:qFormat="1" w:semiHidden="0" w:uiPriority="0" w:unhideWhenUsed="0"/>
    <w:lsdException w:name="envelope address" w:qFormat="1" w:semiHidden="0" w:uiPriority="0" w:unhideWhenUsed="0"/>
    <w:lsdException w:name="envelope return" w:qFormat="1" w:semiHidden="0" w:uiPriority="0" w:unhideWhenUsed="0"/>
    <w:lsdException w:name="footnote reference" w:qFormat="1" w:semiHidden="0" w:uiPriority="0" w:unhideWhenUsed="0"/>
    <w:lsdException w:name="annotation reference" w:qFormat="1" w:semiHidden="0" w:uiPriority="0" w:unhideWhenUsed="0"/>
    <w:lsdException w:name="line number" w:semiHidden="0" w:uiPriority="0" w:unhideWhenUsed="0"/>
    <w:lsdException w:name="page number" w:qFormat="1" w:semiHidden="0" w:uiPriority="0" w:unhideWhenUsed="0"/>
    <w:lsdException w:name="endnote reference" w:qFormat="1" w:semiHidden="0" w:uiPriority="0" w:unhideWhenUsed="0"/>
    <w:lsdException w:name="endnote text" w:qFormat="1" w:semiHidden="0" w:uiPriority="0" w:unhideWhenUsed="0"/>
    <w:lsdException w:name="table of authorities" w:qFormat="1" w:semiHidden="0" w:uiPriority="0" w:unhideWhenUsed="0"/>
    <w:lsdException w:name="macro" w:qFormat="1" w:semiHidden="0" w:uiPriority="0" w:unhideWhenUsed="0"/>
    <w:lsdException w:name="toa heading" w:qFormat="1" w:semiHidden="0" w:uiPriority="0" w:unhideWhenUsed="0"/>
    <w:lsdException w:name="List" w:qFormat="1" w:semiHidden="0" w:uiPriority="0" w:unhideWhenUsed="0"/>
    <w:lsdException w:name="List Bullet" w:qFormat="1" w:semiHidden="0" w:uiPriority="0" w:unhideWhenUsed="0"/>
    <w:lsdException w:name="List Number" w:qFormat="1" w:semiHidden="0" w:uiPriority="0" w:unhideWhenUsed="0"/>
    <w:lsdException w:name="List 2" w:qFormat="1" w:semiHidden="0" w:uiPriority="0" w:unhideWhenUsed="0"/>
    <w:lsdException w:name="List 3" w:qFormat="1" w:semiHidden="0" w:uiPriority="0" w:unhideWhenUsed="0"/>
    <w:lsdException w:name="List 4" w:qFormat="1" w:semiHidden="0" w:uiPriority="0" w:unhideWhenUsed="0"/>
    <w:lsdException w:name="List 5" w:qFormat="1" w:semiHidden="0" w:uiPriority="0" w:unhideWhenUsed="0"/>
    <w:lsdException w:name="List Bullet 2" w:qFormat="1" w:semiHidden="0" w:uiPriority="0" w:unhideWhenUsed="0"/>
    <w:lsdException w:name="List Bullet 3" w:qFormat="1" w:semiHidden="0" w:uiPriority="0" w:unhideWhenUsed="0"/>
    <w:lsdException w:name="List Bullet 4" w:qFormat="1" w:semiHidden="0" w:uiPriority="0" w:unhideWhenUsed="0"/>
    <w:lsdException w:name="List Bullet 5" w:qFormat="1" w:semiHidden="0" w:uiPriority="0" w:unhideWhenUsed="0"/>
    <w:lsdException w:name="List Number 2" w:qFormat="1" w:semiHidden="0" w:uiPriority="0" w:unhideWhenUsed="0"/>
    <w:lsdException w:name="List Number 3" w:qFormat="1" w:semiHidden="0" w:uiPriority="0" w:unhideWhenUsed="0"/>
    <w:lsdException w:name="List Number 4" w:qFormat="1" w:semiHidden="0" w:uiPriority="0" w:unhideWhenUsed="0"/>
    <w:lsdException w:name="List Number 5" w:qFormat="1" w:semiHidden="0" w:uiPriority="0" w:unhideWhenUsed="0"/>
    <w:lsdException w:name="Title" w:qFormat="1" w:semiHidden="0" w:uiPriority="10" w:unhideWhenUsed="0"/>
    <w:lsdException w:name="Closing" w:qFormat="1" w:semiHidden="0" w:uiPriority="0" w:unhideWhenUsed="0"/>
    <w:lsdException w:name="Signature" w:qFormat="1" w:semiHidden="0" w:uiPriority="0" w:unhideWhenUsed="0"/>
    <w:lsdException w:name="Default Paragraph Font" w:qFormat="1" w:uiPriority="1"/>
    <w:lsdException w:name="Body Text" w:qFormat="1" w:semiHidden="0" w:uiPriority="0" w:unhideWhenUsed="0"/>
    <w:lsdException w:name="Body Text Indent" w:semiHidden="0" w:uiPriority="0" w:unhideWhenUsed="0"/>
    <w:lsdException w:name="List Continue" w:qFormat="1" w:semiHidden="0" w:uiPriority="0" w:unhideWhenUsed="0"/>
    <w:lsdException w:name="List Continue 2" w:qFormat="1" w:semiHidden="0" w:uiPriority="0" w:unhideWhenUsed="0"/>
    <w:lsdException w:name="List Continue 3" w:qFormat="1" w:semiHidden="0" w:uiPriority="0" w:unhideWhenUsed="0"/>
    <w:lsdException w:name="List Continue 4" w:qFormat="1" w:semiHidden="0" w:uiPriority="0" w:unhideWhenUsed="0"/>
    <w:lsdException w:name="List Continue 5" w:qFormat="1" w:semiHidden="0" w:uiPriority="0" w:unhideWhenUsed="0"/>
    <w:lsdException w:name="Message Header" w:qFormat="1" w:semiHidden="0" w:uiPriority="0" w:unhideWhenUsed="0"/>
    <w:lsdException w:name="Subtitle" w:qFormat="1" w:semiHidden="0" w:uiPriority="0" w:unhideWhenUsed="0"/>
    <w:lsdException w:name="Salutation" w:qFormat="1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qFormat="1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0" w:unhideWhenUsed="0"/>
    <w:lsdException w:name="Hyperlink" w:qFormat="1" w:semiHidden="0" w:uiPriority="0" w:unhideWhenUsed="0"/>
    <w:lsdException w:name="FollowedHyperlink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Document Map" w:qFormat="1" w:semiHidden="0" w:uiPriority="0" w:unhideWhenUsed="0"/>
    <w:lsdException w:name="Plain Text" w:qFormat="1" w:semiHidden="0" w:uiPriority="0" w:unhideWhenUsed="0"/>
    <w:lsdException w:name="E-mail Signature" w:qFormat="1" w:semiHidden="0" w:uiPriority="0" w:unhideWhenUsed="0"/>
    <w:lsdException w:name="Normal (Web)" w:qFormat="1" w:semiHidden="0" w:uiPriority="0" w:unhideWhenUsed="0"/>
    <w:lsdException w:name="HTML Acronym" w:semiHidden="0" w:uiPriority="0" w:unhideWhenUsed="0"/>
    <w:lsdException w:name="HTML Address" w:qFormat="1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qFormat="1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qFormat="1" w:semiHidden="0" w:uiPriority="0" w:unhideWhenUsed="0"/>
    <w:lsdException w:name="Table Grid" w:qFormat="1" w:semiHidden="0" w:uiPriority="0" w:unhideWhenUsed="0"/>
    <w:lsdException w:name="Table Theme" w:semiHidden="0" w:uiPriority="0" w:unhideWhenUsed="0"/>
    <w:lsdException w:name="No Spacing" w:qFormat="1" w:semiHidden="0" w:uiPriority="99" w:unhideWhenUsed="0"/>
    <w:lsdException w:name="Light Shading" w:qFormat="1" w:semiHidden="0" w:uiPriority="60" w:unhideWhenUsed="0"/>
    <w:lsdException w:name="Light List" w:qFormat="1" w:semiHidden="0" w:uiPriority="61" w:unhideWhenUsed="0"/>
    <w:lsdException w:name="Light Grid" w:qFormat="1" w:semiHidden="0" w:uiPriority="62" w:unhideWhenUsed="0"/>
    <w:lsdException w:name="Medium Shading 1" w:qFormat="1" w:semiHidden="0" w:uiPriority="63" w:unhideWhenUsed="0"/>
    <w:lsdException w:name="Medium Shading 2" w:qFormat="1" w:semiHidden="0" w:uiPriority="64" w:unhideWhenUsed="0"/>
    <w:lsdException w:name="Medium List 1" w:qFormat="1" w:semiHidden="0" w:uiPriority="65" w:unhideWhenUsed="0"/>
    <w:lsdException w:name="Medium List 2" w:qFormat="1" w:semiHidden="0" w:uiPriority="66" w:unhideWhenUsed="0"/>
    <w:lsdException w:name="Medium Grid 1" w:qFormat="1" w:semiHidden="0" w:uiPriority="67" w:unhideWhenUsed="0"/>
    <w:lsdException w:name="Medium Grid 2" w:qFormat="1" w:semiHidden="0" w:uiPriority="68" w:unhideWhenUsed="0"/>
    <w:lsdException w:name="Medium Grid 3" w:qFormat="1" w:semiHidden="0" w:uiPriority="69" w:unhideWhenUsed="0"/>
    <w:lsdException w:name="Dark List" w:qFormat="1" w:semiHidden="0" w:uiPriority="70" w:unhideWhenUsed="0"/>
    <w:lsdException w:name="Colorful Shading" w:qFormat="1" w:semiHidden="0" w:uiPriority="71" w:unhideWhenUsed="0"/>
    <w:lsdException w:name="Colorful List" w:qFormat="1" w:semiHidden="0" w:uiPriority="72" w:unhideWhenUsed="0"/>
    <w:lsdException w:name="Colorful Grid" w:qFormat="1" w:semiHidden="0" w:uiPriority="73" w:unhideWhenUsed="0"/>
    <w:lsdException w:name="Light Shading Accent 1" w:qFormat="1" w:semiHidden="0" w:uiPriority="60" w:unhideWhenUsed="0"/>
    <w:lsdException w:name="Light List Accent 1" w:qFormat="1" w:semiHidden="0" w:uiPriority="61" w:unhideWhenUsed="0"/>
    <w:lsdException w:name="Light Grid Accent 1" w:qFormat="1" w:semiHidden="0" w:uiPriority="62" w:unhideWhenUsed="0"/>
    <w:lsdException w:name="Medium Shading 1 Accent 1" w:qFormat="1" w:semiHidden="0" w:uiPriority="63" w:unhideWhenUsed="0"/>
    <w:lsdException w:name="Medium Shading 2 Accent 1" w:qFormat="1" w:semiHidden="0" w:uiPriority="64" w:unhideWhenUsed="0"/>
    <w:lsdException w:name="Medium List 1 Accent 1" w:qFormat="1" w:semiHidden="0" w:uiPriority="65" w:unhideWhenUsed="0"/>
    <w:lsdException w:name="List Paragraph" w:qFormat="1" w:semiHidden="0" w:uiPriority="99" w:unhideWhenUsed="0"/>
    <w:lsdException w:name="Quote" w:qFormat="1" w:semiHidden="0" w:uiPriority="99" w:unhideWhenUsed="0"/>
    <w:lsdException w:name="Intense Quote" w:qFormat="1" w:semiHidden="0" w:uiPriority="99" w:unhideWhenUsed="0"/>
    <w:lsdException w:name="Medium List 2 Accent 1" w:qFormat="1" w:semiHidden="0" w:uiPriority="66" w:unhideWhenUsed="0"/>
    <w:lsdException w:name="Medium Grid 1 Accent 1" w:qFormat="1" w:semiHidden="0" w:uiPriority="67" w:unhideWhenUsed="0"/>
    <w:lsdException w:name="Medium Grid 2 Accent 1" w:qFormat="1" w:semiHidden="0" w:uiPriority="68" w:unhideWhenUsed="0"/>
    <w:lsdException w:name="Medium Grid 3 Accent 1" w:qFormat="1" w:semiHidden="0" w:uiPriority="69" w:unhideWhenUsed="0"/>
    <w:lsdException w:name="Dark List Accent 1" w:qFormat="1" w:semiHidden="0" w:uiPriority="70" w:unhideWhenUsed="0"/>
    <w:lsdException w:name="Colorful Shading Accent 1" w:qFormat="1" w:semiHidden="0" w:uiPriority="71" w:unhideWhenUsed="0"/>
    <w:lsdException w:name="Colorful List Accent 1" w:qFormat="1" w:semiHidden="0" w:uiPriority="72" w:unhideWhenUsed="0"/>
    <w:lsdException w:name="Colorful Grid Accent 1" w:qFormat="1" w:semiHidden="0" w:uiPriority="73" w:unhideWhenUsed="0"/>
    <w:lsdException w:name="Light Shading Accent 2" w:qFormat="1" w:semiHidden="0" w:uiPriority="60" w:unhideWhenUsed="0"/>
    <w:lsdException w:name="Light List Accent 2" w:qFormat="1" w:semiHidden="0" w:uiPriority="61" w:unhideWhenUsed="0"/>
    <w:lsdException w:name="Light Grid Accent 2" w:qFormat="1" w:semiHidden="0" w:uiPriority="62" w:unhideWhenUsed="0"/>
    <w:lsdException w:name="Medium Shading 1 Accent 2" w:qFormat="1" w:semiHidden="0" w:uiPriority="63" w:unhideWhenUsed="0"/>
    <w:lsdException w:name="Medium Shading 2 Accent 2" w:qFormat="1" w:semiHidden="0" w:uiPriority="64" w:unhideWhenUsed="0"/>
    <w:lsdException w:name="Medium List 1 Accent 2" w:qFormat="1" w:semiHidden="0" w:uiPriority="65" w:unhideWhenUsed="0"/>
    <w:lsdException w:name="Medium List 2 Accent 2" w:qFormat="1" w:semiHidden="0" w:uiPriority="66" w:unhideWhenUsed="0"/>
    <w:lsdException w:name="Medium Grid 1 Accent 2" w:qFormat="1" w:semiHidden="0" w:uiPriority="67" w:unhideWhenUsed="0"/>
    <w:lsdException w:name="Medium Grid 2 Accent 2" w:qFormat="1" w:semiHidden="0" w:uiPriority="68" w:unhideWhenUsed="0"/>
    <w:lsdException w:name="Medium Grid 3 Accent 2" w:qFormat="1" w:semiHidden="0" w:uiPriority="69" w:unhideWhenUsed="0"/>
    <w:lsdException w:name="Dark List Accent 2" w:qFormat="1" w:semiHidden="0" w:uiPriority="70" w:unhideWhenUsed="0"/>
    <w:lsdException w:name="Colorful Shading Accent 2" w:qFormat="1" w:semiHidden="0" w:uiPriority="71" w:unhideWhenUsed="0"/>
    <w:lsdException w:name="Colorful List Accent 2" w:qFormat="1" w:semiHidden="0" w:uiPriority="72" w:unhideWhenUsed="0"/>
    <w:lsdException w:name="Colorful Grid Accent 2" w:qFormat="1" w:semiHidden="0" w:uiPriority="73" w:unhideWhenUsed="0"/>
    <w:lsdException w:name="Light Shading Accent 3" w:qFormat="1" w:semiHidden="0" w:uiPriority="60" w:unhideWhenUsed="0"/>
    <w:lsdException w:name="Light List Accent 3" w:qFormat="1" w:semiHidden="0" w:uiPriority="61" w:unhideWhenUsed="0"/>
    <w:lsdException w:name="Light Grid Accent 3" w:qFormat="1" w:semiHidden="0" w:uiPriority="62" w:unhideWhenUsed="0"/>
    <w:lsdException w:name="Medium Shading 1 Accent 3" w:qFormat="1" w:semiHidden="0" w:uiPriority="63" w:unhideWhenUsed="0"/>
    <w:lsdException w:name="Medium Shading 2 Accent 3" w:qFormat="1" w:semiHidden="0" w:uiPriority="64" w:unhideWhenUsed="0"/>
    <w:lsdException w:name="Medium List 1 Accent 3" w:qFormat="1" w:semiHidden="0" w:uiPriority="65" w:unhideWhenUsed="0"/>
    <w:lsdException w:name="Medium List 2 Accent 3" w:qFormat="1" w:semiHidden="0" w:uiPriority="66" w:unhideWhenUsed="0"/>
    <w:lsdException w:name="Medium Grid 1 Accent 3" w:qFormat="1" w:semiHidden="0" w:uiPriority="67" w:unhideWhenUsed="0"/>
    <w:lsdException w:name="Medium Grid 2 Accent 3" w:qFormat="1" w:semiHidden="0" w:uiPriority="68" w:unhideWhenUsed="0"/>
    <w:lsdException w:name="Medium Grid 3 Accent 3" w:qFormat="1" w:semiHidden="0" w:uiPriority="69" w:unhideWhenUsed="0"/>
    <w:lsdException w:name="Dark List Accent 3" w:qFormat="1" w:semiHidden="0" w:uiPriority="70" w:unhideWhenUsed="0"/>
    <w:lsdException w:name="Colorful Shading Accent 3" w:qFormat="1" w:semiHidden="0" w:uiPriority="71" w:unhideWhenUsed="0"/>
    <w:lsdException w:name="Colorful List Accent 3" w:qFormat="1" w:semiHidden="0" w:uiPriority="72" w:unhideWhenUsed="0"/>
    <w:lsdException w:name="Colorful Grid Accent 3" w:qFormat="1" w:semiHidden="0" w:uiPriority="73" w:unhideWhenUsed="0"/>
    <w:lsdException w:name="Light Shading Accent 4" w:qFormat="1" w:semiHidden="0" w:uiPriority="60" w:unhideWhenUsed="0"/>
    <w:lsdException w:name="Light List Accent 4" w:qFormat="1" w:semiHidden="0" w:uiPriority="61" w:unhideWhenUsed="0"/>
    <w:lsdException w:name="Light Grid Accent 4" w:qFormat="1" w:semiHidden="0" w:uiPriority="62" w:unhideWhenUsed="0"/>
    <w:lsdException w:name="Medium Shading 1 Accent 4" w:qFormat="1" w:semiHidden="0" w:uiPriority="63" w:unhideWhenUsed="0"/>
    <w:lsdException w:name="Medium Shading 2 Accent 4" w:qFormat="1" w:semiHidden="0" w:uiPriority="64" w:unhideWhenUsed="0"/>
    <w:lsdException w:name="Medium List 1 Accent 4" w:qFormat="1" w:semiHidden="0" w:uiPriority="65" w:unhideWhenUsed="0"/>
    <w:lsdException w:name="Medium List 2 Accent 4" w:qFormat="1" w:semiHidden="0" w:uiPriority="66" w:unhideWhenUsed="0"/>
    <w:lsdException w:name="Medium Grid 1 Accent 4" w:qFormat="1" w:semiHidden="0" w:uiPriority="67" w:unhideWhenUsed="0"/>
    <w:lsdException w:name="Medium Grid 2 Accent 4" w:qFormat="1" w:semiHidden="0" w:uiPriority="68" w:unhideWhenUsed="0"/>
    <w:lsdException w:name="Medium Grid 3 Accent 4" w:qFormat="1" w:semiHidden="0" w:uiPriority="69" w:unhideWhenUsed="0"/>
    <w:lsdException w:name="Dark List Accent 4" w:qFormat="1" w:semiHidden="0" w:uiPriority="70" w:unhideWhenUsed="0"/>
    <w:lsdException w:name="Colorful Shading Accent 4" w:qFormat="1" w:semiHidden="0" w:uiPriority="71" w:unhideWhenUsed="0"/>
    <w:lsdException w:name="Colorful List Accent 4" w:qFormat="1" w:semiHidden="0" w:uiPriority="72" w:unhideWhenUsed="0"/>
    <w:lsdException w:name="Colorful Grid Accent 4" w:qFormat="1" w:semiHidden="0" w:uiPriority="73" w:unhideWhenUsed="0"/>
    <w:lsdException w:name="Light Shading Accent 5" w:qFormat="1" w:semiHidden="0" w:uiPriority="60" w:unhideWhenUsed="0"/>
    <w:lsdException w:name="Light List Accent 5" w:qFormat="1" w:semiHidden="0" w:uiPriority="61" w:unhideWhenUsed="0"/>
    <w:lsdException w:name="Light Grid Accent 5" w:qFormat="1" w:semiHidden="0" w:uiPriority="62" w:unhideWhenUsed="0"/>
    <w:lsdException w:name="Medium Shading 1 Accent 5" w:qFormat="1" w:semiHidden="0" w:uiPriority="63" w:unhideWhenUsed="0"/>
    <w:lsdException w:name="Medium Shading 2 Accent 5" w:qFormat="1" w:semiHidden="0" w:uiPriority="64" w:unhideWhenUsed="0"/>
    <w:lsdException w:name="Medium List 1 Accent 5" w:qFormat="1" w:semiHidden="0" w:uiPriority="65" w:unhideWhenUsed="0"/>
    <w:lsdException w:name="Medium List 2 Accent 5" w:qFormat="1" w:semiHidden="0" w:uiPriority="66" w:unhideWhenUsed="0"/>
    <w:lsdException w:name="Medium Grid 1 Accent 5" w:qFormat="1" w:semiHidden="0" w:uiPriority="67" w:unhideWhenUsed="0"/>
    <w:lsdException w:name="Medium Grid 2 Accent 5" w:qFormat="1" w:semiHidden="0" w:uiPriority="68" w:unhideWhenUsed="0"/>
    <w:lsdException w:name="Medium Grid 3 Accent 5" w:qFormat="1" w:semiHidden="0" w:uiPriority="69" w:unhideWhenUsed="0"/>
    <w:lsdException w:name="Dark List Accent 5" w:qFormat="1" w:semiHidden="0" w:uiPriority="70" w:unhideWhenUsed="0"/>
    <w:lsdException w:name="Colorful Shading Accent 5" w:qFormat="1" w:semiHidden="0" w:uiPriority="71" w:unhideWhenUsed="0"/>
    <w:lsdException w:name="Colorful List Accent 5" w:qFormat="1" w:semiHidden="0" w:uiPriority="72" w:unhideWhenUsed="0"/>
    <w:lsdException w:name="Colorful Grid Accent 5" w:qFormat="1" w:semiHidden="0" w:uiPriority="73" w:unhideWhenUsed="0"/>
    <w:lsdException w:name="Light Shading Accent 6" w:qFormat="1" w:semiHidden="0" w:uiPriority="60" w:unhideWhenUsed="0"/>
    <w:lsdException w:name="Light List Accent 6" w:qFormat="1" w:semiHidden="0" w:uiPriority="61" w:unhideWhenUsed="0"/>
    <w:lsdException w:name="Light Grid Accent 6" w:qFormat="1" w:semiHidden="0" w:uiPriority="62" w:unhideWhenUsed="0"/>
    <w:lsdException w:name="Medium Shading 1 Accent 6" w:qFormat="1" w:semiHidden="0" w:uiPriority="63" w:unhideWhenUsed="0"/>
    <w:lsdException w:name="Medium Shading 2 Accent 6" w:qFormat="1" w:semiHidden="0" w:uiPriority="64" w:unhideWhenUsed="0"/>
    <w:lsdException w:name="Medium List 1 Accent 6" w:qFormat="1" w:semiHidden="0" w:uiPriority="65" w:unhideWhenUsed="0"/>
    <w:lsdException w:name="Medium List 2 Accent 6" w:qFormat="1" w:semiHidden="0" w:uiPriority="66" w:unhideWhenUsed="0"/>
    <w:lsdException w:name="Medium Grid 1 Accent 6" w:qFormat="1" w:semiHidden="0" w:uiPriority="67" w:unhideWhenUsed="0"/>
    <w:lsdException w:name="Medium Grid 2 Accent 6" w:qFormat="1" w:semiHidden="0" w:uiPriority="68" w:unhideWhenUsed="0"/>
    <w:lsdException w:name="Medium Grid 3 Accent 6" w:qFormat="1" w:semiHidden="0" w:uiPriority="69" w:unhideWhenUsed="0"/>
    <w:lsdException w:name="Dark List Accent 6" w:qFormat="1" w:semiHidden="0" w:uiPriority="70" w:unhideWhenUsed="0"/>
    <w:lsdException w:name="Colorful Shading Accent 6" w:qFormat="1" w:semiHidden="0" w:uiPriority="71" w:unhideWhenUsed="0"/>
    <w:lsdException w:name="Colorful List Accent 6" w:qFormat="1" w:semiHidden="0" w:uiPriority="72" w:unhideWhenUsed="0"/>
    <w:lsdException w:name="Colorful Grid Accent 6" w:qFormat="1" w:semiHidden="0" w:uiPriority="73" w:unhideWhenUsed="0"/>
  </w:latentStyles>
  <w:style w:default="1" w:styleId="1" w:type="paragraph">
    <w:name w:val="Normal"/>
    <w:next w:val="2"/>
    <w:qFormat/>
    <w:uiPriority w:val="0"/>
    <w:pPr>
      <w:widowControl w:val="0"/>
      <w:numPr>
        <w:ilvl w:val="0"/>
        <w:numId w:val="0"/>
      </w:numPr>
      <w:bidi w:val="0"/>
      <w:adjustRightInd w:val="0"/>
      <w:snapToGrid/>
      <w:spacing w:after="100" w:before="100" w:line="300" w:lineRule="auto"/>
      <w:ind w:firstLine="480" w:firstLineChars="200"/>
      <w:jc w:val="both"/>
    </w:pPr>
    <w:rPr>
      <w:rFonts w:ascii="Times New Roman" w:cstheme="minorBidi" w:eastAsia="宋体" w:hAnsi="Times New Roman"/>
      <w:kern w:val="2"/>
      <w:sz w:val="24"/>
      <w:szCs w:val="24"/>
      <w:lang w:bidi="ar-SA" w:eastAsia="zh-CN" w:val="en-US"/>
    </w:rPr>
  </w:style>
  <w:style w:styleId="4" w:type="paragraph">
    <w:name w:val="heading 1"/>
    <w:next w:val="1"/>
    <w:link w:val="194"/>
    <w:qFormat/>
    <w:uiPriority w:val="9"/>
    <w:pPr>
      <w:widowControl w:val="0"/>
      <w:adjustRightInd w:val="0"/>
      <w:spacing w:before="320" w:line="300" w:lineRule="auto"/>
      <w:jc w:val="both"/>
      <w:outlineLvl w:val="0"/>
    </w:pPr>
    <w:rPr>
      <w:rFonts w:ascii="Times New Roman" w:cs="Times New Roman" w:eastAsia="黑体" w:hAnsi="Times New Roman"/>
      <w:color w:val="000000"/>
      <w:kern w:val="44"/>
      <w:sz w:val="32"/>
      <w:szCs w:val="44"/>
      <w:lang w:bidi="ar-SA"/>
    </w:rPr>
  </w:style>
  <w:style w:styleId="5" w:type="paragraph">
    <w:name w:val="heading 2"/>
    <w:next w:val="1"/>
    <w:link w:val="191"/>
    <w:unhideWhenUsed/>
    <w:qFormat/>
    <w:uiPriority w:val="9"/>
    <w:pPr>
      <w:widowControl w:val="0"/>
      <w:adjustRightInd w:val="0"/>
      <w:spacing w:before="280" w:line="300" w:lineRule="auto"/>
      <w:jc w:val="both"/>
      <w:outlineLvl w:val="1"/>
    </w:pPr>
    <w:rPr>
      <w:rFonts w:ascii="Times New Roman" w:cs="Times New Roman" w:eastAsia="黑体" w:hAnsi="Times New Roman"/>
      <w:kern w:val="2"/>
      <w:sz w:val="30"/>
      <w:szCs w:val="32"/>
      <w:lang w:bidi="ar-SA"/>
    </w:rPr>
  </w:style>
  <w:style w:styleId="6" w:type="paragraph">
    <w:name w:val="heading 3"/>
    <w:next w:val="1"/>
    <w:link w:val="192"/>
    <w:unhideWhenUsed/>
    <w:qFormat/>
    <w:uiPriority w:val="9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cs="Times New Roman" w:eastAsia="黑体" w:hAnsi="Times New Roman"/>
      <w:kern w:val="2"/>
      <w:sz w:val="30"/>
      <w:szCs w:val="24"/>
      <w:lang w:bidi="ar-SA"/>
    </w:rPr>
  </w:style>
  <w:style w:styleId="7" w:type="paragraph">
    <w:name w:val="heading 4"/>
    <w:next w:val="1"/>
    <w:link w:val="193"/>
    <w:unhideWhenUsed/>
    <w:qFormat/>
    <w:uiPriority w:val="9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8" w:type="paragraph">
    <w:name w:val="heading 5"/>
    <w:next w:val="1"/>
    <w:link w:val="190"/>
    <w:unhideWhenUsed/>
    <w:qFormat/>
    <w:uiPriority w:val="9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cs="Times New Roman" w:eastAsia="黑体" w:hAnsi="Times New Roman"/>
      <w:bCs/>
      <w:kern w:val="2"/>
      <w:sz w:val="28"/>
      <w:szCs w:val="28"/>
      <w:lang w:bidi="ar-SA"/>
    </w:rPr>
  </w:style>
  <w:style w:styleId="9" w:type="paragraph">
    <w:name w:val="heading 6"/>
    <w:next w:val="1"/>
    <w:link w:val="196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cs="Times New Roman" w:eastAsia="黑体" w:hAnsi="Times New Roman"/>
      <w:bCs/>
      <w:kern w:val="2"/>
      <w:sz w:val="28"/>
      <w:szCs w:val="24"/>
      <w:lang w:bidi="ar-SA"/>
    </w:rPr>
  </w:style>
  <w:style w:styleId="10" w:type="paragraph">
    <w:name w:val="heading 7"/>
    <w:next w:val="1"/>
    <w:link w:val="197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cs="Times New Roman" w:eastAsia="黑体" w:hAnsi="Times New Roman"/>
      <w:bCs/>
      <w:kern w:val="2"/>
      <w:sz w:val="24"/>
      <w:szCs w:val="24"/>
      <w:lang w:bidi="ar-SA"/>
    </w:rPr>
  </w:style>
  <w:style w:styleId="11" w:type="paragraph">
    <w:name w:val="heading 8"/>
    <w:next w:val="1"/>
    <w:link w:val="198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cs="Times New Roman" w:eastAsia="黑体" w:hAnsi="Times New Roman"/>
      <w:kern w:val="2"/>
      <w:sz w:val="24"/>
      <w:szCs w:val="24"/>
      <w:lang w:bidi="ar-SA"/>
    </w:rPr>
  </w:style>
  <w:style w:styleId="12" w:type="paragraph">
    <w:name w:val="heading 9"/>
    <w:next w:val="1"/>
    <w:link w:val="199"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cs="Times New Roman" w:eastAsia="黑体" w:hAnsi="Times New Roman"/>
      <w:kern w:val="2"/>
      <w:sz w:val="21"/>
      <w:szCs w:val="21"/>
      <w:lang w:bidi="ar-SA"/>
    </w:rPr>
  </w:style>
  <w:style w:default="1" w:styleId="180" w:type="character">
    <w:name w:val="Default Paragraph Font"/>
    <w:semiHidden/>
    <w:unhideWhenUsed/>
    <w:qFormat/>
    <w:uiPriority w:val="1"/>
  </w:style>
  <w:style w:default="1" w:styleId="80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Body Text"/>
    <w:basedOn w:val="1"/>
    <w:qFormat/>
    <w:uiPriority w:val="0"/>
    <w:pPr>
      <w:widowControl w:val="0"/>
      <w:adjustRightInd w:val="0"/>
      <w:spacing w:after="100" w:afterAutospacing="0" w:afterLines="0" w:before="100" w:line="300" w:lineRule="auto"/>
      <w:ind w:firstLine="1044" w:firstLineChars="200"/>
      <w:jc w:val="both"/>
    </w:pPr>
    <w:rPr>
      <w:rFonts w:ascii="Times New Roman" w:cs="Times New Roman" w:eastAsia="宋体" w:hAnsi="Times New Roman"/>
      <w:kern w:val="2"/>
      <w:sz w:val="24"/>
      <w:szCs w:val="24"/>
      <w:lang w:bidi="ar-SA"/>
    </w:rPr>
  </w:style>
  <w:style w:styleId="3" w:type="paragraph">
    <w:name w:val="macro"/>
    <w:link w:val="216"/>
    <w:qFormat/>
    <w:uiPriority w:val="0"/>
    <w:pPr>
      <w:widowControl w:val="0"/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adjustRightInd w:val="0"/>
      <w:snapToGrid w:val="0"/>
      <w:spacing w:after="50" w:afterLines="50" w:before="50" w:beforeLines="50"/>
      <w:ind w:firstLine="480" w:firstLineChars="200"/>
    </w:pPr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styleId="13" w:type="paragraph">
    <w:name w:val="List 3"/>
    <w:basedOn w:val="1"/>
    <w:qFormat/>
    <w:uiPriority w:val="0"/>
    <w:pPr>
      <w:ind w:hanging="200" w:hangingChars="200" w:left="100" w:leftChars="400"/>
      <w:contextualSpacing/>
    </w:pPr>
  </w:style>
  <w:style w:styleId="14" w:type="paragraph">
    <w:name w:val="toc 7"/>
    <w:basedOn w:val="1"/>
    <w:next w:val="1"/>
    <w:qFormat/>
    <w:uiPriority w:val="0"/>
    <w:pPr>
      <w:ind w:left="2520" w:leftChars="1200"/>
    </w:pPr>
  </w:style>
  <w:style w:styleId="15" w:type="paragraph">
    <w:name w:val="List Number 2"/>
    <w:basedOn w:val="1"/>
    <w:qFormat/>
    <w:uiPriority w:val="0"/>
    <w:pPr>
      <w:numPr>
        <w:ilvl w:val="0"/>
        <w:numId w:val="1"/>
      </w:numPr>
      <w:contextualSpacing/>
    </w:pPr>
  </w:style>
  <w:style w:styleId="16" w:type="paragraph">
    <w:name w:val="table of authorities"/>
    <w:basedOn w:val="1"/>
    <w:next w:val="1"/>
    <w:qFormat/>
    <w:uiPriority w:val="0"/>
    <w:pPr>
      <w:ind w:firstLine="0" w:left="420" w:leftChars="200"/>
    </w:pPr>
  </w:style>
  <w:style w:styleId="17" w:type="paragraph">
    <w:name w:val="Note Heading"/>
    <w:basedOn w:val="1"/>
    <w:next w:val="1"/>
    <w:link w:val="228"/>
    <w:qFormat/>
    <w:uiPriority w:val="0"/>
    <w:pPr>
      <w:jc w:val="center"/>
    </w:pPr>
  </w:style>
  <w:style w:styleId="18" w:type="paragraph">
    <w:name w:val="List Bullet 4"/>
    <w:basedOn w:val="1"/>
    <w:qFormat/>
    <w:uiPriority w:val="0"/>
    <w:pPr>
      <w:numPr>
        <w:ilvl w:val="0"/>
        <w:numId w:val="2"/>
      </w:numPr>
      <w:tabs>
        <w:tab w:pos="1620" w:val="left"/>
      </w:tabs>
      <w:spacing w:after="156" w:before="156"/>
      <w:ind w:hanging="420"/>
    </w:pPr>
    <w:rPr>
      <w:rFonts w:asciiTheme="minorHAnsi" w:hAnsiTheme="minorHAnsi"/>
    </w:rPr>
  </w:style>
  <w:style w:styleId="19" w:type="paragraph">
    <w:name w:val="index 8"/>
    <w:basedOn w:val="1"/>
    <w:next w:val="1"/>
    <w:qFormat/>
    <w:uiPriority w:val="0"/>
    <w:pPr>
      <w:ind w:firstLine="0" w:left="1400" w:leftChars="1400"/>
    </w:pPr>
  </w:style>
  <w:style w:styleId="20" w:type="paragraph">
    <w:name w:val="E-mail Signature"/>
    <w:basedOn w:val="1"/>
    <w:link w:val="215"/>
    <w:qFormat/>
    <w:uiPriority w:val="0"/>
  </w:style>
  <w:style w:styleId="21" w:type="paragraph">
    <w:name w:val="List Number"/>
    <w:basedOn w:val="1"/>
    <w:qFormat/>
    <w:uiPriority w:val="0"/>
    <w:pPr>
      <w:numPr>
        <w:ilvl w:val="0"/>
        <w:numId w:val="3"/>
      </w:numPr>
      <w:contextualSpacing/>
    </w:pPr>
  </w:style>
  <w:style w:styleId="22" w:type="paragraph">
    <w:name w:val="caption"/>
    <w:basedOn w:val="1"/>
    <w:next w:val="1"/>
    <w:unhideWhenUsed/>
    <w:qFormat/>
    <w:uiPriority w:val="0"/>
    <w:pPr>
      <w:ind w:firstLine="0" w:firstLineChars="0"/>
    </w:pPr>
    <w:rPr>
      <w:sz w:val="20"/>
      <w:szCs w:val="20"/>
    </w:rPr>
  </w:style>
  <w:style w:styleId="23" w:type="paragraph">
    <w:name w:val="index 5"/>
    <w:basedOn w:val="1"/>
    <w:next w:val="1"/>
    <w:qFormat/>
    <w:uiPriority w:val="0"/>
    <w:pPr>
      <w:ind w:firstLine="0" w:left="800" w:leftChars="800"/>
    </w:pPr>
  </w:style>
  <w:style w:styleId="24" w:type="paragraph">
    <w:name w:val="List Bullet"/>
    <w:basedOn w:val="1"/>
    <w:qFormat/>
    <w:uiPriority w:val="0"/>
    <w:pPr>
      <w:numPr>
        <w:ilvl w:val="0"/>
        <w:numId w:val="4"/>
      </w:numPr>
      <w:tabs>
        <w:tab w:pos="420" w:val="left"/>
      </w:tabs>
      <w:spacing w:after="156" w:before="156"/>
      <w:ind w:hanging="420"/>
    </w:pPr>
    <w:rPr>
      <w:rFonts w:asciiTheme="minorHAnsi" w:hAnsiTheme="minorHAnsi"/>
    </w:rPr>
  </w:style>
  <w:style w:styleId="25" w:type="paragraph">
    <w:name w:val="envelope address"/>
    <w:basedOn w:val="1"/>
    <w:qFormat/>
    <w:uiPriority w:val="0"/>
    <w:pPr>
      <w:framePr w:h="1980" w:hAnchor="page" w:hRule="exact" w:hSpace="180" w:vAnchor="margin" w:w="7920" w:wrap="auto" w:xAlign="center" w:yAlign="bottom"/>
      <w:ind w:left="100" w:leftChars="1400"/>
    </w:pPr>
    <w:rPr>
      <w:rFonts w:asciiTheme="majorHAnsi" w:cstheme="majorBidi" w:eastAsiaTheme="majorEastAsia" w:hAnsiTheme="majorHAnsi"/>
    </w:rPr>
  </w:style>
  <w:style w:styleId="26" w:type="paragraph">
    <w:name w:val="Document Map"/>
    <w:basedOn w:val="1"/>
    <w:link w:val="223"/>
    <w:qFormat/>
    <w:uiPriority w:val="0"/>
    <w:rPr>
      <w:rFonts w:ascii="Microsoft YaHei UI" w:eastAsia="Microsoft YaHei UI"/>
      <w:sz w:val="18"/>
      <w:szCs w:val="18"/>
    </w:rPr>
  </w:style>
  <w:style w:styleId="27" w:type="paragraph">
    <w:name w:val="toa heading"/>
    <w:basedOn w:val="1"/>
    <w:next w:val="1"/>
    <w:qFormat/>
    <w:uiPriority w:val="0"/>
    <w:pPr>
      <w:spacing w:before="120"/>
    </w:pPr>
    <w:rPr>
      <w:rFonts w:asciiTheme="majorHAnsi" w:cstheme="majorBidi" w:eastAsiaTheme="majorEastAsia" w:hAnsiTheme="majorHAnsi"/>
    </w:rPr>
  </w:style>
  <w:style w:styleId="28" w:type="paragraph">
    <w:name w:val="annotation text"/>
    <w:basedOn w:val="1"/>
    <w:qFormat/>
    <w:uiPriority w:val="0"/>
    <w:pPr>
      <w:ind w:firstLine="0" w:firstLineChars="0"/>
      <w:jc w:val="left"/>
    </w:pPr>
  </w:style>
  <w:style w:styleId="29" w:type="paragraph">
    <w:name w:val="index 6"/>
    <w:basedOn w:val="1"/>
    <w:next w:val="1"/>
    <w:qFormat/>
    <w:uiPriority w:val="0"/>
    <w:pPr>
      <w:ind w:firstLine="0" w:left="1000" w:leftChars="1000"/>
    </w:pPr>
  </w:style>
  <w:style w:styleId="30" w:type="paragraph">
    <w:name w:val="Salutation"/>
    <w:basedOn w:val="1"/>
    <w:next w:val="1"/>
    <w:qFormat/>
    <w:uiPriority w:val="0"/>
    <w:pPr>
      <w:ind w:firstLine="0" w:firstLineChars="0"/>
    </w:pPr>
    <w:rPr>
      <w:b/>
      <w:sz w:val="28"/>
      <w:szCs w:val="28"/>
    </w:rPr>
  </w:style>
  <w:style w:styleId="31" w:type="paragraph">
    <w:name w:val="Closing"/>
    <w:basedOn w:val="1"/>
    <w:link w:val="217"/>
    <w:qFormat/>
    <w:uiPriority w:val="0"/>
    <w:pPr>
      <w:ind w:left="100" w:leftChars="2100"/>
    </w:pPr>
  </w:style>
  <w:style w:styleId="32" w:type="paragraph">
    <w:name w:val="List Bullet 3"/>
    <w:basedOn w:val="1"/>
    <w:qFormat/>
    <w:uiPriority w:val="0"/>
    <w:pPr>
      <w:numPr>
        <w:ilvl w:val="0"/>
        <w:numId w:val="5"/>
      </w:numPr>
      <w:spacing w:after="156" w:before="156"/>
      <w:ind w:firstLineChars="0" w:hanging="420" w:left="1140"/>
    </w:pPr>
    <w:rPr>
      <w:rFonts w:asciiTheme="minorHAnsi" w:hAnsiTheme="minorHAnsi"/>
    </w:rPr>
  </w:style>
  <w:style w:styleId="33" w:type="paragraph">
    <w:name w:val="List Number 3"/>
    <w:basedOn w:val="1"/>
    <w:qFormat/>
    <w:uiPriority w:val="0"/>
    <w:pPr>
      <w:numPr>
        <w:ilvl w:val="0"/>
        <w:numId w:val="6"/>
      </w:numPr>
      <w:contextualSpacing/>
    </w:pPr>
  </w:style>
  <w:style w:styleId="34" w:type="paragraph">
    <w:name w:val="List 2"/>
    <w:basedOn w:val="1"/>
    <w:qFormat/>
    <w:uiPriority w:val="0"/>
    <w:pPr>
      <w:ind w:hanging="200" w:hangingChars="200" w:left="100" w:leftChars="200"/>
      <w:contextualSpacing/>
    </w:pPr>
  </w:style>
  <w:style w:styleId="35" w:type="paragraph">
    <w:name w:val="List Continue"/>
    <w:basedOn w:val="1"/>
    <w:qFormat/>
    <w:uiPriority w:val="0"/>
    <w:pPr>
      <w:spacing w:after="120"/>
      <w:ind w:left="420" w:leftChars="200"/>
      <w:contextualSpacing/>
    </w:pPr>
  </w:style>
  <w:style w:styleId="36" w:type="paragraph">
    <w:name w:val="Block Text"/>
    <w:basedOn w:val="1"/>
    <w:qFormat/>
    <w:uiPriority w:val="0"/>
    <w:pPr>
      <w:spacing w:after="120"/>
      <w:ind w:left="1440" w:leftChars="700" w:right="1440" w:rightChars="700"/>
    </w:pPr>
  </w:style>
  <w:style w:styleId="37" w:type="paragraph">
    <w:name w:val="List Bullet 2"/>
    <w:basedOn w:val="1"/>
    <w:qFormat/>
    <w:uiPriority w:val="0"/>
    <w:pPr>
      <w:numPr>
        <w:ilvl w:val="0"/>
        <w:numId w:val="7"/>
      </w:numPr>
      <w:spacing w:after="156" w:before="156"/>
      <w:ind w:firstLineChars="0" w:hanging="420" w:left="839"/>
    </w:pPr>
    <w:rPr>
      <w:rFonts w:asciiTheme="minorAscii" w:hAnsiTheme="minorAscii"/>
    </w:rPr>
  </w:style>
  <w:style w:styleId="38" w:type="paragraph">
    <w:name w:val="HTML Address"/>
    <w:basedOn w:val="1"/>
    <w:link w:val="211"/>
    <w:qFormat/>
    <w:uiPriority w:val="0"/>
    <w:rPr>
      <w:i/>
      <w:iCs/>
    </w:rPr>
  </w:style>
  <w:style w:styleId="39" w:type="paragraph">
    <w:name w:val="index 4"/>
    <w:basedOn w:val="1"/>
    <w:next w:val="1"/>
    <w:qFormat/>
    <w:uiPriority w:val="0"/>
    <w:pPr>
      <w:ind w:firstLine="0" w:left="600" w:leftChars="600"/>
    </w:pPr>
  </w:style>
  <w:style w:styleId="40" w:type="paragraph">
    <w:name w:val="toc 5"/>
    <w:basedOn w:val="1"/>
    <w:next w:val="1"/>
    <w:qFormat/>
    <w:uiPriority w:val="0"/>
    <w:pPr>
      <w:ind w:firstLine="0" w:firstLineChars="0" w:left="2154"/>
    </w:pPr>
  </w:style>
  <w:style w:styleId="41" w:type="paragraph">
    <w:name w:val="toc 3"/>
    <w:basedOn w:val="1"/>
    <w:next w:val="1"/>
    <w:link w:val="201"/>
    <w:qFormat/>
    <w:uiPriority w:val="0"/>
    <w:pPr>
      <w:ind w:firstLineChars="0" w:hanging="454" w:left="1587"/>
    </w:pPr>
  </w:style>
  <w:style w:styleId="42" w:type="paragraph">
    <w:name w:val="Plain Text"/>
    <w:basedOn w:val="1"/>
    <w:link w:val="214"/>
    <w:qFormat/>
    <w:uiPriority w:val="0"/>
    <w:rPr>
      <w:rFonts w:asciiTheme="minorEastAsia" w:cs="Courier New" w:eastAsiaTheme="minorEastAsia" w:hAnsi="Courier New"/>
    </w:rPr>
  </w:style>
  <w:style w:styleId="43" w:type="paragraph">
    <w:name w:val="List Bullet 5"/>
    <w:basedOn w:val="1"/>
    <w:qFormat/>
    <w:uiPriority w:val="0"/>
    <w:pPr>
      <w:numPr>
        <w:ilvl w:val="0"/>
        <w:numId w:val="8"/>
      </w:numPr>
      <w:spacing w:after="156" w:before="156"/>
      <w:ind w:hanging="420"/>
    </w:pPr>
    <w:rPr>
      <w:rFonts w:asciiTheme="minorHAnsi" w:hAnsiTheme="minorHAnsi"/>
    </w:rPr>
  </w:style>
  <w:style w:styleId="44" w:type="paragraph">
    <w:name w:val="List Number 4"/>
    <w:basedOn w:val="1"/>
    <w:qFormat/>
    <w:uiPriority w:val="0"/>
    <w:pPr>
      <w:numPr>
        <w:ilvl w:val="0"/>
        <w:numId w:val="9"/>
      </w:numPr>
      <w:contextualSpacing/>
    </w:pPr>
  </w:style>
  <w:style w:styleId="45" w:type="paragraph">
    <w:name w:val="toc 8"/>
    <w:basedOn w:val="1"/>
    <w:next w:val="1"/>
    <w:qFormat/>
    <w:uiPriority w:val="0"/>
    <w:pPr>
      <w:ind w:left="2940" w:leftChars="1400"/>
    </w:pPr>
  </w:style>
  <w:style w:styleId="46" w:type="paragraph">
    <w:name w:val="index 3"/>
    <w:basedOn w:val="1"/>
    <w:next w:val="1"/>
    <w:qFormat/>
    <w:uiPriority w:val="0"/>
    <w:pPr>
      <w:ind w:firstLine="0" w:left="400" w:leftChars="400"/>
    </w:pPr>
  </w:style>
  <w:style w:styleId="47" w:type="paragraph">
    <w:name w:val="Date"/>
    <w:basedOn w:val="48"/>
    <w:next w:val="1"/>
    <w:link w:val="221"/>
    <w:qFormat/>
    <w:uiPriority w:val="0"/>
  </w:style>
  <w:style w:styleId="48" w:type="paragraph">
    <w:name w:val="Signature"/>
    <w:basedOn w:val="1"/>
    <w:qFormat/>
    <w:uiPriority w:val="0"/>
    <w:pPr>
      <w:ind w:firstLine="0" w:firstLineChars="0"/>
      <w:jc w:val="right"/>
    </w:pPr>
    <w:rPr>
      <w:b/>
      <w:sz w:val="28"/>
    </w:rPr>
  </w:style>
  <w:style w:styleId="49" w:type="paragraph">
    <w:name w:val="endnote text"/>
    <w:basedOn w:val="1"/>
    <w:qFormat/>
    <w:uiPriority w:val="0"/>
    <w:pPr>
      <w:ind w:firstLine="0" w:firstLineChars="0"/>
      <w:jc w:val="left"/>
    </w:pPr>
  </w:style>
  <w:style w:styleId="50" w:type="paragraph">
    <w:name w:val="List Continue 5"/>
    <w:basedOn w:val="1"/>
    <w:qFormat/>
    <w:uiPriority w:val="0"/>
    <w:pPr>
      <w:spacing w:after="120"/>
      <w:ind w:left="2100" w:leftChars="1000"/>
      <w:contextualSpacing/>
    </w:pPr>
  </w:style>
  <w:style w:styleId="51" w:type="paragraph">
    <w:name w:val="Balloon Text"/>
    <w:basedOn w:val="1"/>
    <w:qFormat/>
    <w:uiPriority w:val="0"/>
    <w:pPr>
      <w:ind w:firstLine="0" w:firstLineChars="0"/>
    </w:pPr>
    <w:rPr>
      <w:sz w:val="18"/>
    </w:rPr>
  </w:style>
  <w:style w:styleId="52" w:type="paragraph">
    <w:name w:val="footer"/>
    <w:basedOn w:val="1"/>
    <w:qFormat/>
    <w:uiPriority w:val="0"/>
    <w:pP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3" w:type="paragraph">
    <w:name w:val="envelope return"/>
    <w:basedOn w:val="1"/>
    <w:qFormat/>
    <w:uiPriority w:val="0"/>
    <w:rPr>
      <w:rFonts w:asciiTheme="majorHAnsi" w:cstheme="majorBidi" w:eastAsiaTheme="majorEastAsia" w:hAnsiTheme="majorHAnsi"/>
    </w:rPr>
  </w:style>
  <w:style w:styleId="54" w:type="paragraph">
    <w:name w:val="header"/>
    <w:basedOn w:val="1"/>
    <w:qFormat/>
    <w:uiPriority w:val="0"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ind w:firstLine="0" w:firstLineChars="0"/>
      <w:jc w:val="center"/>
    </w:pPr>
    <w:rPr>
      <w:sz w:val="18"/>
    </w:rPr>
  </w:style>
  <w:style w:styleId="55" w:type="paragraph">
    <w:name w:val="toc 1"/>
    <w:basedOn w:val="1"/>
    <w:next w:val="1"/>
    <w:qFormat/>
    <w:uiPriority w:val="0"/>
    <w:pPr>
      <w:ind w:firstLineChars="0" w:hanging="624" w:left="624"/>
    </w:pPr>
  </w:style>
  <w:style w:styleId="56" w:type="paragraph">
    <w:name w:val="List Continue 4"/>
    <w:basedOn w:val="1"/>
    <w:qFormat/>
    <w:uiPriority w:val="0"/>
    <w:pPr>
      <w:spacing w:after="120"/>
      <w:ind w:left="1680" w:leftChars="800"/>
      <w:contextualSpacing/>
    </w:pPr>
  </w:style>
  <w:style w:styleId="57" w:type="paragraph">
    <w:name w:val="toc 4"/>
    <w:basedOn w:val="1"/>
    <w:next w:val="1"/>
    <w:qFormat/>
    <w:uiPriority w:val="0"/>
    <w:pPr>
      <w:ind w:firstLineChars="0" w:hanging="567" w:left="2098"/>
    </w:pPr>
  </w:style>
  <w:style w:styleId="58" w:type="paragraph">
    <w:name w:val="index heading"/>
    <w:basedOn w:val="1"/>
    <w:next w:val="59"/>
    <w:qFormat/>
    <w:uiPriority w:val="0"/>
    <w:rPr>
      <w:rFonts w:asciiTheme="majorHAnsi" w:cstheme="majorBidi" w:eastAsiaTheme="majorEastAsia" w:hAnsiTheme="majorHAnsi"/>
      <w:b/>
      <w:bCs/>
    </w:rPr>
  </w:style>
  <w:style w:styleId="59" w:type="paragraph">
    <w:name w:val="index 1"/>
    <w:basedOn w:val="1"/>
    <w:next w:val="1"/>
    <w:qFormat/>
    <w:uiPriority w:val="0"/>
    <w:pPr>
      <w:ind w:firstLine="0"/>
    </w:pPr>
  </w:style>
  <w:style w:styleId="60" w:type="paragraph">
    <w:name w:val="Subtitle"/>
    <w:link w:val="195"/>
    <w:qFormat/>
    <w:uiPriority w:val="0"/>
    <w:pPr>
      <w:widowControl w:val="0"/>
      <w:adjustRightInd w:val="0"/>
      <w:spacing w:after="100" w:before="100" w:line="240" w:lineRule="auto"/>
      <w:jc w:val="center"/>
      <w:outlineLvl w:val="9"/>
    </w:pPr>
    <w:rPr>
      <w:rFonts w:ascii="Times New Roman" w:cs="Times New Roman" w:eastAsia="黑体" w:hAnsi="Times New Roman"/>
      <w:kern w:val="28"/>
      <w:sz w:val="32"/>
      <w:szCs w:val="24"/>
      <w:lang w:bidi="ar-SA"/>
    </w:rPr>
  </w:style>
  <w:style w:styleId="61" w:type="paragraph">
    <w:name w:val="List Number 5"/>
    <w:basedOn w:val="1"/>
    <w:qFormat/>
    <w:uiPriority w:val="0"/>
    <w:pPr>
      <w:numPr>
        <w:ilvl w:val="0"/>
        <w:numId w:val="10"/>
      </w:numPr>
      <w:contextualSpacing/>
    </w:pPr>
  </w:style>
  <w:style w:styleId="62" w:type="paragraph">
    <w:name w:val="List"/>
    <w:basedOn w:val="1"/>
    <w:qFormat/>
    <w:uiPriority w:val="0"/>
    <w:pPr>
      <w:ind w:hanging="200" w:hangingChars="200" w:left="200"/>
      <w:contextualSpacing/>
    </w:pPr>
  </w:style>
  <w:style w:styleId="63" w:type="paragraph">
    <w:name w:val="footnote text"/>
    <w:basedOn w:val="1"/>
    <w:qFormat/>
    <w:uiPriority w:val="0"/>
    <w:pPr>
      <w:ind w:firstLine="0" w:firstLineChars="0"/>
      <w:jc w:val="left"/>
    </w:pPr>
    <w:rPr>
      <w:sz w:val="18"/>
      <w:szCs w:val="18"/>
    </w:rPr>
  </w:style>
  <w:style w:styleId="64" w:type="paragraph">
    <w:name w:val="toc 6"/>
    <w:basedOn w:val="1"/>
    <w:next w:val="1"/>
    <w:qFormat/>
    <w:uiPriority w:val="0"/>
    <w:pPr>
      <w:ind w:left="2100" w:leftChars="1000"/>
    </w:pPr>
  </w:style>
  <w:style w:styleId="65" w:type="paragraph">
    <w:name w:val="List 5"/>
    <w:basedOn w:val="1"/>
    <w:qFormat/>
    <w:uiPriority w:val="0"/>
    <w:pPr>
      <w:ind w:hanging="200" w:hangingChars="200" w:left="100" w:leftChars="800"/>
      <w:contextualSpacing/>
    </w:pPr>
  </w:style>
  <w:style w:styleId="66" w:type="paragraph">
    <w:name w:val="index 7"/>
    <w:basedOn w:val="1"/>
    <w:next w:val="1"/>
    <w:qFormat/>
    <w:uiPriority w:val="0"/>
    <w:pPr>
      <w:ind w:firstLine="0" w:left="1200" w:leftChars="1200"/>
    </w:pPr>
  </w:style>
  <w:style w:styleId="67" w:type="paragraph">
    <w:name w:val="index 9"/>
    <w:basedOn w:val="1"/>
    <w:next w:val="1"/>
    <w:qFormat/>
    <w:uiPriority w:val="0"/>
    <w:pPr>
      <w:ind w:firstLine="0" w:left="1600" w:leftChars="1600"/>
    </w:pPr>
  </w:style>
  <w:style w:styleId="68" w:type="paragraph">
    <w:name w:val="table of figures"/>
    <w:basedOn w:val="1"/>
    <w:next w:val="1"/>
    <w:qFormat/>
    <w:uiPriority w:val="0"/>
    <w:pPr>
      <w:ind w:hanging="200" w:hangingChars="200" w:leftChars="200"/>
    </w:pPr>
  </w:style>
  <w:style w:styleId="69" w:type="paragraph">
    <w:name w:val="toc 2"/>
    <w:basedOn w:val="1"/>
    <w:next w:val="1"/>
    <w:qFormat/>
    <w:uiPriority w:val="0"/>
    <w:pPr>
      <w:ind w:firstLineChars="0" w:hanging="567" w:left="1191"/>
    </w:pPr>
  </w:style>
  <w:style w:styleId="70" w:type="paragraph">
    <w:name w:val="toc 9"/>
    <w:basedOn w:val="1"/>
    <w:next w:val="1"/>
    <w:qFormat/>
    <w:uiPriority w:val="0"/>
    <w:pPr>
      <w:ind w:left="3360" w:leftChars="1600"/>
    </w:pPr>
  </w:style>
  <w:style w:styleId="71" w:type="paragraph">
    <w:name w:val="List 4"/>
    <w:basedOn w:val="1"/>
    <w:qFormat/>
    <w:uiPriority w:val="0"/>
    <w:pPr>
      <w:ind w:hanging="200" w:hangingChars="200" w:left="100" w:leftChars="600"/>
      <w:contextualSpacing/>
    </w:pPr>
  </w:style>
  <w:style w:styleId="72" w:type="paragraph">
    <w:name w:val="List Continue 2"/>
    <w:basedOn w:val="1"/>
    <w:qFormat/>
    <w:uiPriority w:val="0"/>
    <w:pPr>
      <w:spacing w:after="120"/>
      <w:ind w:left="840" w:leftChars="400"/>
      <w:contextualSpacing/>
    </w:pPr>
  </w:style>
  <w:style w:styleId="73" w:type="paragraph">
    <w:name w:val="Message Header"/>
    <w:basedOn w:val="1"/>
    <w:link w:val="225"/>
    <w:qFormat/>
    <w:uiPriority w:val="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hangingChars="500" w:left="1080" w:leftChars="500"/>
    </w:pPr>
    <w:rPr>
      <w:rFonts w:asciiTheme="majorHAnsi" w:cstheme="majorBidi" w:eastAsiaTheme="majorEastAsia" w:hAnsiTheme="majorHAnsi"/>
    </w:rPr>
  </w:style>
  <w:style w:styleId="74" w:type="paragraph">
    <w:name w:val="HTML Preformatted"/>
    <w:basedOn w:val="1"/>
    <w:link w:val="212"/>
    <w:qFormat/>
    <w:uiPriority w:val="0"/>
    <w:rPr>
      <w:rFonts w:ascii="Courier New" w:cs="Courier New" w:hAnsi="Courier New"/>
      <w:sz w:val="20"/>
      <w:szCs w:val="20"/>
    </w:rPr>
  </w:style>
  <w:style w:styleId="75" w:type="paragraph">
    <w:name w:val="Normal (Web)"/>
    <w:basedOn w:val="1"/>
    <w:qFormat/>
    <w:uiPriority w:val="0"/>
    <w:pPr>
      <w:ind w:firstLine="960"/>
    </w:pPr>
  </w:style>
  <w:style w:styleId="76" w:type="paragraph">
    <w:name w:val="List Continue 3"/>
    <w:basedOn w:val="1"/>
    <w:qFormat/>
    <w:uiPriority w:val="0"/>
    <w:pPr>
      <w:spacing w:after="120"/>
      <w:ind w:left="1260" w:leftChars="600"/>
      <w:contextualSpacing/>
    </w:pPr>
  </w:style>
  <w:style w:styleId="77" w:type="paragraph">
    <w:name w:val="index 2"/>
    <w:basedOn w:val="1"/>
    <w:next w:val="1"/>
    <w:qFormat/>
    <w:uiPriority w:val="0"/>
    <w:pPr>
      <w:ind w:firstLine="0" w:left="200" w:leftChars="200"/>
    </w:pPr>
  </w:style>
  <w:style w:styleId="78" w:type="paragraph">
    <w:name w:val="Title"/>
    <w:next w:val="1"/>
    <w:link w:val="189"/>
    <w:qFormat/>
    <w:uiPriority w:val="10"/>
    <w:pPr>
      <w:widowControl w:val="0"/>
      <w:adjustRightInd w:val="0"/>
      <w:spacing w:after="100" w:afterAutospacing="0" w:before="100" w:beforeAutospacing="0" w:line="240" w:lineRule="auto"/>
      <w:jc w:val="center"/>
      <w:outlineLvl w:val="9"/>
    </w:pPr>
    <w:rPr>
      <w:rFonts w:ascii="Times New Roman" w:cs="Times New Roman" w:eastAsia="黑体" w:hAnsi="Times New Roman"/>
      <w:kern w:val="2"/>
      <w:sz w:val="36"/>
      <w:szCs w:val="24"/>
      <w:lang w:bidi="ar-SA"/>
    </w:rPr>
  </w:style>
  <w:style w:styleId="79" w:type="paragraph">
    <w:name w:val="annotation subject"/>
    <w:basedOn w:val="28"/>
    <w:next w:val="28"/>
    <w:qFormat/>
    <w:uiPriority w:val="0"/>
    <w:rPr>
      <w:b/>
    </w:rPr>
  </w:style>
  <w:style w:styleId="81" w:type="table">
    <w:name w:val="Table Grid"/>
    <w:basedOn w:val="80"/>
    <w:qFormat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82" w:type="table">
    <w:name w:val="Light Shading"/>
    <w:basedOn w:val="80"/>
    <w:qFormat/>
    <w:uiPriority w:val="60"/>
    <w:pPr>
      <w:spacing w:after="0" w:line="240" w:lineRule="auto"/>
    </w:pPr>
    <w:rPr>
      <w:color w:themeColor="text1" w:themeShade="BF" w:val="000000"/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</w:style>
  <w:style w:styleId="83" w:type="table">
    <w:name w:val="Light Shading Accent 1"/>
    <w:basedOn w:val="80"/>
    <w:qFormat/>
    <w:uiPriority w:val="60"/>
    <w:pPr>
      <w:spacing w:after="0" w:line="240" w:lineRule="auto"/>
    </w:pPr>
    <w:rPr>
      <w:color w:themeColor="accent1" w:themeShade="BF" w:val="2E54A1"/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8" w:themeColor="accent1" w:val="single"/>
          <w:left w:val="nil"/>
          <w:bottom w:color="4874CB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</w:style>
  <w:style w:styleId="84" w:type="table">
    <w:name w:val="Light Shading Accent 2"/>
    <w:basedOn w:val="80"/>
    <w:qFormat/>
    <w:uiPriority w:val="60"/>
    <w:pPr>
      <w:spacing w:after="0" w:line="240" w:lineRule="auto"/>
    </w:pPr>
    <w:rPr>
      <w:color w:themeColor="accent2" w:themeShade="BF" w:val="C65F10"/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8" w:themeColor="accent2" w:val="single"/>
          <w:left w:val="nil"/>
          <w:bottom w:color="EE822F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</w:style>
  <w:style w:styleId="85" w:type="table">
    <w:name w:val="Light Shading Accent 3"/>
    <w:basedOn w:val="80"/>
    <w:qFormat/>
    <w:uiPriority w:val="60"/>
    <w:pPr>
      <w:spacing w:after="0" w:line="240" w:lineRule="auto"/>
    </w:pPr>
    <w:rPr>
      <w:color w:themeColor="accent3" w:themeShade="BF" w:val="B68C02"/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8" w:themeColor="accent3" w:val="single"/>
          <w:left w:val="nil"/>
          <w:bottom w:color="F2BA02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</w:style>
  <w:style w:styleId="86" w:type="table">
    <w:name w:val="Light Shading Accent 4"/>
    <w:basedOn w:val="80"/>
    <w:qFormat/>
    <w:uiPriority w:val="60"/>
    <w:pPr>
      <w:spacing w:after="0" w:line="240" w:lineRule="auto"/>
    </w:pPr>
    <w:rPr>
      <w:color w:themeColor="accent4" w:themeShade="BF" w:val="588E32"/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8" w:themeColor="accent4" w:val="single"/>
          <w:left w:val="nil"/>
          <w:bottom w:color="75BD4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</w:style>
  <w:style w:styleId="87" w:type="table">
    <w:name w:val="Light Shading Accent 5"/>
    <w:basedOn w:val="80"/>
    <w:qFormat/>
    <w:uiPriority w:val="60"/>
    <w:pPr>
      <w:spacing w:after="0" w:line="240" w:lineRule="auto"/>
    </w:pPr>
    <w:rPr>
      <w:color w:themeColor="accent5" w:themeShade="BF" w:val="249087"/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8" w:themeColor="accent5" w:val="single"/>
          <w:left w:val="nil"/>
          <w:bottom w:color="30C0B4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</w:style>
  <w:style w:styleId="88" w:type="table">
    <w:name w:val="Light Shading Accent 6"/>
    <w:basedOn w:val="80"/>
    <w:qFormat/>
    <w:uiPriority w:val="60"/>
    <w:pPr>
      <w:spacing w:after="0" w:line="240" w:lineRule="auto"/>
    </w:pPr>
    <w:rPr>
      <w:color w:themeColor="accent6" w:themeShade="BF" w:val="C81D31"/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8" w:themeColor="accent6" w:val="single"/>
          <w:left w:val="nil"/>
          <w:bottom w:color="E54C5E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</w:style>
  <w:style w:styleId="89" w:type="table">
    <w:name w:val="Light List"/>
    <w:basedOn w:val="80"/>
    <w:qFormat/>
    <w:uiPriority w:val="61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90" w:type="table">
    <w:name w:val="Light List Accent 1"/>
    <w:basedOn w:val="80"/>
    <w:qFormat/>
    <w:uiPriority w:val="61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</w:style>
  <w:style w:styleId="91" w:type="table">
    <w:name w:val="Light List Accent 2"/>
    <w:basedOn w:val="80"/>
    <w:qFormat/>
    <w:uiPriority w:val="61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</w:style>
  <w:style w:styleId="92" w:type="table">
    <w:name w:val="Light List Accent 3"/>
    <w:basedOn w:val="80"/>
    <w:qFormat/>
    <w:uiPriority w:val="61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</w:style>
  <w:style w:styleId="93" w:type="table">
    <w:name w:val="Light List Accent 4"/>
    <w:basedOn w:val="80"/>
    <w:qFormat/>
    <w:uiPriority w:val="61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</w:style>
  <w:style w:styleId="94" w:type="table">
    <w:name w:val="Light List Accent 5"/>
    <w:basedOn w:val="80"/>
    <w:qFormat/>
    <w:uiPriority w:val="61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</w:style>
  <w:style w:styleId="95" w:type="table">
    <w:name w:val="Light List Accent 6"/>
    <w:basedOn w:val="80"/>
    <w:qFormat/>
    <w:uiPriority w:val="61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</w:style>
  <w:style w:styleId="96" w:type="table">
    <w:name w:val="Light Grid"/>
    <w:basedOn w:val="80"/>
    <w:qFormat/>
    <w:uiPriority w:val="62"/>
    <w:pPr>
      <w:spacing w:after="0" w:line="240" w:lineRule="auto"/>
    </w:p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BFBFBF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  <w:shd w:color="auto" w:fill="BFBFBF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space="0" w:sz="8" w:val="single"/>
        </w:tcBorders>
      </w:tcPr>
    </w:tblStylePr>
  </w:style>
  <w:style w:styleId="97" w:type="table">
    <w:name w:val="Light Grid Accent 1"/>
    <w:basedOn w:val="80"/>
    <w:qFormat/>
    <w:uiPriority w:val="62"/>
    <w:pPr>
      <w:spacing w:after="0" w:line="240" w:lineRule="auto"/>
    </w:p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1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6" w:themeColor="accent1" w:val="doub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</w:tcPr>
    </w:tblStylePr>
    <w:tblStylePr w:type="band1Vert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</w:tcBorders>
        <w:shd w:color="auto" w:fill="D1DCF2" w:themeFill="accent1" w:themeFillTint="3F" w:val="clear"/>
      </w:tcPr>
    </w:tblStylePr>
    <w:tblStylePr w:type="band1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  <w:shd w:color="auto" w:fill="D1DCF2" w:themeFill="accent1" w:themeFillTint="3F" w:val="clear"/>
      </w:tcPr>
    </w:tblStylePr>
    <w:tblStylePr w:type="band2Horz">
      <w:tblPr/>
      <w:tcPr>
        <w:tcBorders>
          <w:top w:color="4874CB" w:space="0" w:sz="8" w:themeColor="accent1" w:val="single"/>
          <w:left w:color="4874CB" w:space="0" w:sz="8" w:themeColor="accent1" w:val="single"/>
          <w:bottom w:color="4874CB" w:space="0" w:sz="8" w:themeColor="accent1" w:val="single"/>
          <w:right w:color="4874CB" w:space="0" w:sz="8" w:themeColor="accent1" w:val="single"/>
          <w:insideV w:space="0" w:sz="8" w:val="single"/>
        </w:tcBorders>
      </w:tcPr>
    </w:tblStylePr>
  </w:style>
  <w:style w:styleId="98" w:type="table">
    <w:name w:val="Light Grid Accent 2"/>
    <w:basedOn w:val="80"/>
    <w:qFormat/>
    <w:uiPriority w:val="62"/>
    <w:pPr>
      <w:spacing w:after="0" w:line="240" w:lineRule="auto"/>
    </w:p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1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6" w:themeColor="accent2" w:val="doub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</w:tcPr>
    </w:tblStylePr>
    <w:tblStylePr w:type="band1Vert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</w:tcBorders>
        <w:shd w:color="auto" w:fill="FAE0CB" w:themeFill="accent2" w:themeFillTint="3F" w:val="clear"/>
      </w:tcPr>
    </w:tblStylePr>
    <w:tblStylePr w:type="band1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  <w:shd w:color="auto" w:fill="FAE0CB" w:themeFill="accent2" w:themeFillTint="3F" w:val="clear"/>
      </w:tcPr>
    </w:tblStylePr>
    <w:tblStylePr w:type="band2Horz">
      <w:tblPr/>
      <w:tcPr>
        <w:tcBorders>
          <w:top w:color="EE822F" w:space="0" w:sz="8" w:themeColor="accent2" w:val="single"/>
          <w:left w:color="EE822F" w:space="0" w:sz="8" w:themeColor="accent2" w:val="single"/>
          <w:bottom w:color="EE822F" w:space="0" w:sz="8" w:themeColor="accent2" w:val="single"/>
          <w:right w:color="EE822F" w:space="0" w:sz="8" w:themeColor="accent2" w:val="single"/>
          <w:insideV w:space="0" w:sz="8" w:val="single"/>
        </w:tcBorders>
      </w:tcPr>
    </w:tblStylePr>
  </w:style>
  <w:style w:styleId="99" w:type="table">
    <w:name w:val="Light Grid Accent 3"/>
    <w:basedOn w:val="80"/>
    <w:qFormat/>
    <w:uiPriority w:val="62"/>
    <w:pPr>
      <w:spacing w:after="0" w:line="240" w:lineRule="auto"/>
    </w:p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1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6" w:themeColor="accent3" w:val="doub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</w:tcPr>
    </w:tblStylePr>
    <w:tblStylePr w:type="band1Vert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</w:tcBorders>
        <w:shd w:color="auto" w:fill="FEEFBD" w:themeFill="accent3" w:themeFillTint="3F" w:val="clear"/>
      </w:tcPr>
    </w:tblStylePr>
    <w:tblStylePr w:type="band1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  <w:shd w:color="auto" w:fill="FEEFBD" w:themeFill="accent3" w:themeFillTint="3F" w:val="clear"/>
      </w:tcPr>
    </w:tblStylePr>
    <w:tblStylePr w:type="band2Horz">
      <w:tblPr/>
      <w:tcPr>
        <w:tcBorders>
          <w:top w:color="F2BA02" w:space="0" w:sz="8" w:themeColor="accent3" w:val="single"/>
          <w:left w:color="F2BA02" w:space="0" w:sz="8" w:themeColor="accent3" w:val="single"/>
          <w:bottom w:color="F2BA02" w:space="0" w:sz="8" w:themeColor="accent3" w:val="single"/>
          <w:right w:color="F2BA02" w:space="0" w:sz="8" w:themeColor="accent3" w:val="single"/>
          <w:insideV w:space="0" w:sz="8" w:val="single"/>
        </w:tcBorders>
      </w:tcPr>
    </w:tblStylePr>
  </w:style>
  <w:style w:styleId="100" w:type="table">
    <w:name w:val="Light Grid Accent 4"/>
    <w:basedOn w:val="80"/>
    <w:qFormat/>
    <w:uiPriority w:val="62"/>
    <w:pPr>
      <w:spacing w:after="0" w:line="240" w:lineRule="auto"/>
    </w:p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1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6" w:themeColor="accent4" w:val="doub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</w:tcPr>
    </w:tblStylePr>
    <w:tblStylePr w:type="band1Vert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</w:tcBorders>
        <w:shd w:color="auto" w:fill="DCEED0" w:themeFill="accent4" w:themeFillTint="3F" w:val="clear"/>
      </w:tcPr>
    </w:tblStylePr>
    <w:tblStylePr w:type="band1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  <w:shd w:color="auto" w:fill="DCEED0" w:themeFill="accent4" w:themeFillTint="3F" w:val="clear"/>
      </w:tcPr>
    </w:tblStylePr>
    <w:tblStylePr w:type="band2Horz">
      <w:tblPr/>
      <w:tcPr>
        <w:tcBorders>
          <w:top w:color="75BD42" w:space="0" w:sz="8" w:themeColor="accent4" w:val="single"/>
          <w:left w:color="75BD42" w:space="0" w:sz="8" w:themeColor="accent4" w:val="single"/>
          <w:bottom w:color="75BD42" w:space="0" w:sz="8" w:themeColor="accent4" w:val="single"/>
          <w:right w:color="75BD42" w:space="0" w:sz="8" w:themeColor="accent4" w:val="single"/>
          <w:insideV w:space="0" w:sz="8" w:val="single"/>
        </w:tcBorders>
      </w:tcPr>
    </w:tblStylePr>
  </w:style>
  <w:style w:styleId="101" w:type="table">
    <w:name w:val="Light Grid Accent 5"/>
    <w:basedOn w:val="80"/>
    <w:qFormat/>
    <w:uiPriority w:val="62"/>
    <w:pPr>
      <w:spacing w:after="0" w:line="240" w:lineRule="auto"/>
    </w:p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1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6" w:themeColor="accent5" w:val="doub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</w:tcPr>
    </w:tblStylePr>
    <w:tblStylePr w:type="band1Vert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</w:tcBorders>
        <w:shd w:color="auto" w:fill="C9F1EE" w:themeFill="accent5" w:themeFillTint="3F" w:val="clear"/>
      </w:tcPr>
    </w:tblStylePr>
    <w:tblStylePr w:type="band1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  <w:shd w:color="auto" w:fill="C9F1EE" w:themeFill="accent5" w:themeFillTint="3F" w:val="clear"/>
      </w:tcPr>
    </w:tblStylePr>
    <w:tblStylePr w:type="band2Horz">
      <w:tblPr/>
      <w:tcPr>
        <w:tcBorders>
          <w:top w:color="30C0B4" w:space="0" w:sz="8" w:themeColor="accent5" w:val="single"/>
          <w:left w:color="30C0B4" w:space="0" w:sz="8" w:themeColor="accent5" w:val="single"/>
          <w:bottom w:color="30C0B4" w:space="0" w:sz="8" w:themeColor="accent5" w:val="single"/>
          <w:right w:color="30C0B4" w:space="0" w:sz="8" w:themeColor="accent5" w:val="single"/>
          <w:insideV w:space="0" w:sz="8" w:val="single"/>
        </w:tcBorders>
      </w:tcPr>
    </w:tblStylePr>
  </w:style>
  <w:style w:styleId="102" w:type="table">
    <w:name w:val="Light Grid Accent 6"/>
    <w:basedOn w:val="80"/>
    <w:qFormat/>
    <w:uiPriority w:val="62"/>
    <w:pPr>
      <w:spacing w:after="0" w:line="240" w:lineRule="auto"/>
    </w:p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1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6" w:themeColor="accent6" w:val="doub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H w:val="nil"/>
          <w:insideV w:space="0" w:sz="8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</w:tcPr>
    </w:tblStylePr>
    <w:tblStylePr w:type="band1Vert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</w:tcBorders>
        <w:shd w:color="auto" w:fill="F8D2D7" w:themeFill="accent6" w:themeFillTint="3F" w:val="clear"/>
      </w:tcPr>
    </w:tblStylePr>
    <w:tblStylePr w:type="band1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  <w:shd w:color="auto" w:fill="F8D2D7" w:themeFill="accent6" w:themeFillTint="3F" w:val="clear"/>
      </w:tcPr>
    </w:tblStylePr>
    <w:tblStylePr w:type="band2Horz">
      <w:tblPr/>
      <w:tcPr>
        <w:tcBorders>
          <w:top w:color="E54C5E" w:space="0" w:sz="8" w:themeColor="accent6" w:val="single"/>
          <w:left w:color="E54C5E" w:space="0" w:sz="8" w:themeColor="accent6" w:val="single"/>
          <w:bottom w:color="E54C5E" w:space="0" w:sz="8" w:themeColor="accent6" w:val="single"/>
          <w:right w:color="E54C5E" w:space="0" w:sz="8" w:themeColor="accent6" w:val="single"/>
          <w:insideV w:space="0" w:sz="8" w:val="single"/>
        </w:tcBorders>
      </w:tcPr>
    </w:tblStylePr>
  </w:style>
  <w:style w:styleId="103" w:type="table">
    <w:name w:val="Medium Shading 1"/>
    <w:basedOn w:val="80"/>
    <w:qFormat/>
    <w:uiPriority w:val="63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3F3F3F" w:space="0" w:sz="8" w:themeColor="text1" w:themeTint="BF" w:val="sing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F3F3F" w:space="0" w:sz="6" w:themeColor="text1" w:themeTint="BF" w:val="double"/>
          <w:left w:color="3F3F3F" w:space="0" w:sz="8" w:themeColor="text1" w:themeTint="BF" w:val="single"/>
          <w:bottom w:color="3F3F3F" w:space="0" w:sz="8" w:themeColor="text1" w:themeTint="BF" w:val="single"/>
          <w:right w:color="3F3F3F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BFBFBF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4" w:type="table">
    <w:name w:val="Medium Shading 1 Accent 1"/>
    <w:basedOn w:val="80"/>
    <w:qFormat/>
    <w:uiPriority w:val="63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7596D8" w:space="0" w:sz="8" w:themeColor="accent1" w:themeTint="BF" w:val="sing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596D8" w:space="0" w:sz="6" w:themeColor="accent1" w:themeTint="BF" w:val="double"/>
          <w:left w:color="7596D8" w:space="0" w:sz="8" w:themeColor="accent1" w:themeTint="BF" w:val="single"/>
          <w:bottom w:color="7596D8" w:space="0" w:sz="8" w:themeColor="accent1" w:themeTint="BF" w:val="single"/>
          <w:right w:color="7596D8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1DCF2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5" w:type="table">
    <w:name w:val="Medium Shading 1 Accent 2"/>
    <w:basedOn w:val="80"/>
    <w:qFormat/>
    <w:uiPriority w:val="63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2A163" w:space="0" w:sz="8" w:themeColor="accent2" w:themeTint="BF" w:val="sing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2A163" w:space="0" w:sz="6" w:themeColor="accent2" w:themeTint="BF" w:val="double"/>
          <w:left w:color="F2A163" w:space="0" w:sz="8" w:themeColor="accent2" w:themeTint="BF" w:val="single"/>
          <w:bottom w:color="F2A163" w:space="0" w:sz="8" w:themeColor="accent2" w:themeTint="BF" w:val="single"/>
          <w:right w:color="F2A163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AE0CB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6" w:type="table">
    <w:name w:val="Medium Shading 1 Accent 3"/>
    <w:basedOn w:val="80"/>
    <w:qFormat/>
    <w:uiPriority w:val="63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DCF39" w:space="0" w:sz="8" w:themeColor="accent3" w:themeTint="BF" w:val="sing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DCF39" w:space="0" w:sz="6" w:themeColor="accent3" w:themeTint="BF" w:val="double"/>
          <w:left w:color="FDCF39" w:space="0" w:sz="8" w:themeColor="accent3" w:themeTint="BF" w:val="single"/>
          <w:bottom w:color="FDCF39" w:space="0" w:sz="8" w:themeColor="accent3" w:themeTint="BF" w:val="single"/>
          <w:right w:color="FDCF39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EEFBD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7" w:type="table">
    <w:name w:val="Medium Shading 1 Accent 4"/>
    <w:basedOn w:val="80"/>
    <w:qFormat/>
    <w:uiPriority w:val="63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97CD71" w:space="0" w:sz="8" w:themeColor="accent4" w:themeTint="BF" w:val="sing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7CD71" w:space="0" w:sz="6" w:themeColor="accent4" w:themeTint="BF" w:val="double"/>
          <w:left w:color="97CD71" w:space="0" w:sz="8" w:themeColor="accent4" w:themeTint="BF" w:val="single"/>
          <w:bottom w:color="97CD71" w:space="0" w:sz="8" w:themeColor="accent4" w:themeTint="BF" w:val="single"/>
          <w:right w:color="97CD71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CEED0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8" w:type="table">
    <w:name w:val="Medium Shading 1 Accent 5"/>
    <w:basedOn w:val="80"/>
    <w:qFormat/>
    <w:uiPriority w:val="63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5DD6CC" w:space="0" w:sz="8" w:themeColor="accent5" w:themeTint="BF" w:val="sing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5DD6CC" w:space="0" w:sz="6" w:themeColor="accent5" w:themeTint="BF" w:val="double"/>
          <w:left w:color="5DD6CC" w:space="0" w:sz="8" w:themeColor="accent5" w:themeTint="BF" w:val="single"/>
          <w:bottom w:color="5DD6CC" w:space="0" w:sz="8" w:themeColor="accent5" w:themeTint="BF" w:val="single"/>
          <w:right w:color="5DD6CC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9F1EE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09" w:type="table">
    <w:name w:val="Medium Shading 1 Accent 6"/>
    <w:basedOn w:val="80"/>
    <w:qFormat/>
    <w:uiPriority w:val="63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EB7886" w:space="0" w:sz="8" w:themeColor="accent6" w:themeTint="BF" w:val="sing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EB7886" w:space="0" w:sz="6" w:themeColor="accent6" w:themeTint="BF" w:val="double"/>
          <w:left w:color="EB7886" w:space="0" w:sz="8" w:themeColor="accent6" w:themeTint="BF" w:val="single"/>
          <w:bottom w:color="EB7886" w:space="0" w:sz="8" w:themeColor="accent6" w:themeTint="BF" w:val="single"/>
          <w:right w:color="EB7886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8D2D7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110" w:type="table">
    <w:name w:val="Medium Shading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1" w:type="table">
    <w:name w:val="Medium Shading 2 Accent 1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2" w:type="table">
    <w:name w:val="Medium Shading 2 Accent 2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3" w:type="table">
    <w:name w:val="Medium Shading 2 Accent 3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4" w:type="table">
    <w:name w:val="Medium Shading 2 Accent 4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5" w:type="table">
    <w:name w:val="Medium Shading 2 Accent 5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6" w:type="table">
    <w:name w:val="Medium Shading 2 Accent 6"/>
    <w:basedOn w:val="80"/>
    <w:qFormat/>
    <w:uiPriority w:val="64"/>
    <w:pPr>
      <w:spacing w:after="0" w:line="240" w:lineRule="auto"/>
    </w:pPr>
    <w:tblPr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7D7D7" w:themeFill="background1" w:themeFillShade="D8" w:val="clear"/>
      </w:tcPr>
    </w:tblStylePr>
    <w:tblStylePr w:type="band1Horz">
      <w:tblPr/>
      <w:tcPr>
        <w:shd w:color="auto" w:fill="D7D7D7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117" w:type="table">
    <w:name w:val="Medium Lis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BFBFBF" w:themeFill="text1" w:themeFillTint="3F" w:val="clear"/>
      </w:tcPr>
    </w:tblStylePr>
    <w:tblStylePr w:type="band1Horz">
      <w:tblPr/>
      <w:tcPr>
        <w:shd w:color="auto" w:fill="BFBFBF" w:themeFill="text1" w:themeFillTint="3F" w:val="clear"/>
      </w:tcPr>
    </w:tblStylePr>
  </w:style>
  <w:style w:styleId="118" w:type="table">
    <w:name w:val="Medium List 1 Accent 1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bottom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874CB" w:space="0" w:sz="8" w:themeColor="accent1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874CB" w:space="0" w:sz="8" w:themeColor="accent1" w:val="single"/>
          <w:bottom w:color="4874CB" w:space="0" w:sz="8" w:themeColor="accent1" w:val="single"/>
        </w:tcBorders>
      </w:tcPr>
    </w:tblStylePr>
    <w:tblStylePr w:type="band1Vert">
      <w:tblPr/>
      <w:tcPr>
        <w:shd w:color="auto" w:fill="D1DCF2" w:themeFill="accent1" w:themeFillTint="3F" w:val="clear"/>
      </w:tcPr>
    </w:tblStylePr>
    <w:tblStylePr w:type="band1Horz">
      <w:tblPr/>
      <w:tcPr>
        <w:shd w:color="auto" w:fill="D1DCF2" w:themeFill="accent1" w:themeFillTint="3F" w:val="clear"/>
      </w:tcPr>
    </w:tblStylePr>
  </w:style>
  <w:style w:styleId="119" w:type="table">
    <w:name w:val="Medium List 1 Accent 2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bottom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E822F" w:space="0" w:sz="8" w:themeColor="accent2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E822F" w:space="0" w:sz="8" w:themeColor="accent2" w:val="single"/>
          <w:bottom w:color="EE822F" w:space="0" w:sz="8" w:themeColor="accent2" w:val="single"/>
        </w:tcBorders>
      </w:tcPr>
    </w:tblStylePr>
    <w:tblStylePr w:type="band1Vert">
      <w:tblPr/>
      <w:tcPr>
        <w:shd w:color="auto" w:fill="FAE0CB" w:themeFill="accent2" w:themeFillTint="3F" w:val="clear"/>
      </w:tcPr>
    </w:tblStylePr>
    <w:tblStylePr w:type="band1Horz">
      <w:tblPr/>
      <w:tcPr>
        <w:shd w:color="auto" w:fill="FAE0CB" w:themeFill="accent2" w:themeFillTint="3F" w:val="clear"/>
      </w:tcPr>
    </w:tblStylePr>
  </w:style>
  <w:style w:styleId="120" w:type="table">
    <w:name w:val="Medium List 1 Accent 3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bottom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2BA02" w:space="0" w:sz="8" w:themeColor="accent3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2BA02" w:space="0" w:sz="8" w:themeColor="accent3" w:val="single"/>
          <w:bottom w:color="F2BA02" w:space="0" w:sz="8" w:themeColor="accent3" w:val="single"/>
        </w:tcBorders>
      </w:tcPr>
    </w:tblStylePr>
    <w:tblStylePr w:type="band1Vert">
      <w:tblPr/>
      <w:tcPr>
        <w:shd w:color="auto" w:fill="FEEFBD" w:themeFill="accent3" w:themeFillTint="3F" w:val="clear"/>
      </w:tcPr>
    </w:tblStylePr>
    <w:tblStylePr w:type="band1Horz">
      <w:tblPr/>
      <w:tcPr>
        <w:shd w:color="auto" w:fill="FEEFBD" w:themeFill="accent3" w:themeFillTint="3F" w:val="clear"/>
      </w:tcPr>
    </w:tblStylePr>
  </w:style>
  <w:style w:styleId="121" w:type="table">
    <w:name w:val="Medium List 1 Accent 4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bottom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75BD42" w:space="0" w:sz="8" w:themeColor="accent4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75BD42" w:space="0" w:sz="8" w:themeColor="accent4" w:val="single"/>
          <w:bottom w:color="75BD42" w:space="0" w:sz="8" w:themeColor="accent4" w:val="single"/>
        </w:tcBorders>
      </w:tcPr>
    </w:tblStylePr>
    <w:tblStylePr w:type="band1Vert">
      <w:tblPr/>
      <w:tcPr>
        <w:shd w:color="auto" w:fill="DCEED0" w:themeFill="accent4" w:themeFillTint="3F" w:val="clear"/>
      </w:tcPr>
    </w:tblStylePr>
    <w:tblStylePr w:type="band1Horz">
      <w:tblPr/>
      <w:tcPr>
        <w:shd w:color="auto" w:fill="DCEED0" w:themeFill="accent4" w:themeFillTint="3F" w:val="clear"/>
      </w:tcPr>
    </w:tblStylePr>
  </w:style>
  <w:style w:styleId="122" w:type="table">
    <w:name w:val="Medium List 1 Accent 5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bottom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0C0B4" w:space="0" w:sz="8" w:themeColor="accent5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0C0B4" w:space="0" w:sz="8" w:themeColor="accent5" w:val="single"/>
          <w:bottom w:color="30C0B4" w:space="0" w:sz="8" w:themeColor="accent5" w:val="single"/>
        </w:tcBorders>
      </w:tcPr>
    </w:tblStylePr>
    <w:tblStylePr w:type="band1Vert">
      <w:tblPr/>
      <w:tcPr>
        <w:shd w:color="auto" w:fill="C9F1EE" w:themeFill="accent5" w:themeFillTint="3F" w:val="clear"/>
      </w:tcPr>
    </w:tblStylePr>
    <w:tblStylePr w:type="band1Horz">
      <w:tblPr/>
      <w:tcPr>
        <w:shd w:color="auto" w:fill="C9F1EE" w:themeFill="accent5" w:themeFillTint="3F" w:val="clear"/>
      </w:tcPr>
    </w:tblStylePr>
  </w:style>
  <w:style w:styleId="123" w:type="table">
    <w:name w:val="Medium List 1 Accent 6"/>
    <w:basedOn w:val="80"/>
    <w:qFormat/>
    <w:uiPriority w:val="65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bottom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E54C5E" w:space="0" w:sz="8" w:themeColor="accent6" w:val="single"/>
        </w:tcBorders>
      </w:tcPr>
    </w:tblStylePr>
    <w:tblStylePr w:type="lastRow">
      <w:rPr>
        <w:b/>
        <w:bCs/>
        <w:color w:themeColor="text2" w:val="44546A"/>
        <w14:textFill>
          <w14:solidFill>
            <w14:schemeClr w14:val="tx2"/>
          </w14:solidFill>
        </w14:textFill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E54C5E" w:space="0" w:sz="8" w:themeColor="accent6" w:val="single"/>
          <w:bottom w:color="E54C5E" w:space="0" w:sz="8" w:themeColor="accent6" w:val="single"/>
        </w:tcBorders>
      </w:tcPr>
    </w:tblStylePr>
    <w:tblStylePr w:type="band1Vert">
      <w:tblPr/>
      <w:tcPr>
        <w:shd w:color="auto" w:fill="F8D2D7" w:themeFill="accent6" w:themeFillTint="3F" w:val="clear"/>
      </w:tcPr>
    </w:tblStylePr>
    <w:tblStylePr w:type="band1Horz">
      <w:tblPr/>
      <w:tcPr>
        <w:shd w:color="auto" w:fill="F8D2D7" w:themeFill="accent6" w:themeFillTint="3F" w:val="clear"/>
      </w:tcPr>
    </w:tblStylePr>
  </w:style>
  <w:style w:styleId="124" w:type="table">
    <w:name w:val="Medium Lis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BFBFBF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5" w:type="table">
    <w:name w:val="Medium List 2 Accent 1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874CB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874CB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874CB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874CB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1DCF2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6" w:type="table">
    <w:name w:val="Medium List 2 Accent 2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E822F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E822F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E822F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AE0CB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7" w:type="table">
    <w:name w:val="Medium List 2 Accent 3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2BA02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2BA02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2BA02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EEFBD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8" w:type="table">
    <w:name w:val="Medium List 2 Accent 4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75BD4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75BD4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75BD4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CEED0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29" w:type="table">
    <w:name w:val="Medium List 2 Accent 5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30C0B4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30C0B4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30C0B4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9F1EE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0" w:type="table">
    <w:name w:val="Medium List 2 Accent 6"/>
    <w:basedOn w:val="80"/>
    <w:qFormat/>
    <w:uiPriority w:val="66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E54C5E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E54C5E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E54C5E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8D2D7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131" w:type="table">
    <w:name w:val="Medium Grid 1"/>
    <w:basedOn w:val="80"/>
    <w:qFormat/>
    <w:uiPriority w:val="67"/>
    <w:pPr>
      <w:spacing w:after="0" w:line="240" w:lineRule="auto"/>
    </w:pPr>
    <w:tblPr>
      <w:tblBorders>
        <w:top w:color="3F3F3F" w:space="0" w:sz="8" w:themeColor="text1" w:themeTint="BF" w:val="single"/>
        <w:left w:color="3F3F3F" w:space="0" w:sz="8" w:themeColor="text1" w:themeTint="BF" w:val="single"/>
        <w:bottom w:color="3F3F3F" w:space="0" w:sz="8" w:themeColor="text1" w:themeTint="BF" w:val="single"/>
        <w:right w:color="3F3F3F" w:space="0" w:sz="8" w:themeColor="text1" w:themeTint="BF" w:val="single"/>
        <w:insideH w:color="3F3F3F" w:space="0" w:sz="8" w:themeColor="text1" w:themeTint="BF" w:val="single"/>
        <w:insideV w:color="3F3F3F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3F3F3F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32" w:type="table">
    <w:name w:val="Medium Grid 1 Accent 1"/>
    <w:basedOn w:val="80"/>
    <w:qFormat/>
    <w:uiPriority w:val="67"/>
    <w:pPr>
      <w:spacing w:after="0" w:line="240" w:lineRule="auto"/>
    </w:pPr>
    <w:tblPr>
      <w:tblBorders>
        <w:top w:color="7596D8" w:space="0" w:sz="8" w:themeColor="accent1" w:themeTint="BF" w:val="single"/>
        <w:left w:color="7596D8" w:space="0" w:sz="8" w:themeColor="accent1" w:themeTint="BF" w:val="single"/>
        <w:bottom w:color="7596D8" w:space="0" w:sz="8" w:themeColor="accent1" w:themeTint="BF" w:val="single"/>
        <w:right w:color="7596D8" w:space="0" w:sz="8" w:themeColor="accent1" w:themeTint="BF" w:val="single"/>
        <w:insideH w:color="7596D8" w:space="0" w:sz="8" w:themeColor="accent1" w:themeTint="BF" w:val="single"/>
        <w:insideV w:color="7596D8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596D8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33" w:type="table">
    <w:name w:val="Medium Grid 1 Accent 2"/>
    <w:basedOn w:val="80"/>
    <w:qFormat/>
    <w:uiPriority w:val="67"/>
    <w:pPr>
      <w:spacing w:after="0" w:line="240" w:lineRule="auto"/>
    </w:pPr>
    <w:tblPr>
      <w:tblBorders>
        <w:top w:color="F2A163" w:space="0" w:sz="8" w:themeColor="accent2" w:themeTint="BF" w:val="single"/>
        <w:left w:color="F2A163" w:space="0" w:sz="8" w:themeColor="accent2" w:themeTint="BF" w:val="single"/>
        <w:bottom w:color="F2A163" w:space="0" w:sz="8" w:themeColor="accent2" w:themeTint="BF" w:val="single"/>
        <w:right w:color="F2A163" w:space="0" w:sz="8" w:themeColor="accent2" w:themeTint="BF" w:val="single"/>
        <w:insideH w:color="F2A163" w:space="0" w:sz="8" w:themeColor="accent2" w:themeTint="BF" w:val="single"/>
        <w:insideV w:color="F2A163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2A163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34" w:type="table">
    <w:name w:val="Medium Grid 1 Accent 3"/>
    <w:basedOn w:val="80"/>
    <w:qFormat/>
    <w:uiPriority w:val="67"/>
    <w:pPr>
      <w:spacing w:after="0" w:line="240" w:lineRule="auto"/>
    </w:pPr>
    <w:tblPr>
      <w:tblBorders>
        <w:top w:color="FDCF39" w:space="0" w:sz="8" w:themeColor="accent3" w:themeTint="BF" w:val="single"/>
        <w:left w:color="FDCF39" w:space="0" w:sz="8" w:themeColor="accent3" w:themeTint="BF" w:val="single"/>
        <w:bottom w:color="FDCF39" w:space="0" w:sz="8" w:themeColor="accent3" w:themeTint="BF" w:val="single"/>
        <w:right w:color="FDCF39" w:space="0" w:sz="8" w:themeColor="accent3" w:themeTint="BF" w:val="single"/>
        <w:insideH w:color="FDCF39" w:space="0" w:sz="8" w:themeColor="accent3" w:themeTint="BF" w:val="single"/>
        <w:insideV w:color="FDCF39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DCF39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35" w:type="table">
    <w:name w:val="Medium Grid 1 Accent 4"/>
    <w:basedOn w:val="80"/>
    <w:qFormat/>
    <w:uiPriority w:val="67"/>
    <w:pPr>
      <w:spacing w:after="0" w:line="240" w:lineRule="auto"/>
    </w:pPr>
    <w:tblPr>
      <w:tblBorders>
        <w:top w:color="97CD71" w:space="0" w:sz="8" w:themeColor="accent4" w:themeTint="BF" w:val="single"/>
        <w:left w:color="97CD71" w:space="0" w:sz="8" w:themeColor="accent4" w:themeTint="BF" w:val="single"/>
        <w:bottom w:color="97CD71" w:space="0" w:sz="8" w:themeColor="accent4" w:themeTint="BF" w:val="single"/>
        <w:right w:color="97CD71" w:space="0" w:sz="8" w:themeColor="accent4" w:themeTint="BF" w:val="single"/>
        <w:insideH w:color="97CD71" w:space="0" w:sz="8" w:themeColor="accent4" w:themeTint="BF" w:val="single"/>
        <w:insideV w:color="97CD71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7CD71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36" w:type="table">
    <w:name w:val="Medium Grid 1 Accent 5"/>
    <w:basedOn w:val="80"/>
    <w:qFormat/>
    <w:uiPriority w:val="67"/>
    <w:pPr>
      <w:spacing w:after="0" w:line="240" w:lineRule="auto"/>
    </w:pPr>
    <w:tblPr>
      <w:tblBorders>
        <w:top w:color="5DD6CC" w:space="0" w:sz="8" w:themeColor="accent5" w:themeTint="BF" w:val="single"/>
        <w:left w:color="5DD6CC" w:space="0" w:sz="8" w:themeColor="accent5" w:themeTint="BF" w:val="single"/>
        <w:bottom w:color="5DD6CC" w:space="0" w:sz="8" w:themeColor="accent5" w:themeTint="BF" w:val="single"/>
        <w:right w:color="5DD6CC" w:space="0" w:sz="8" w:themeColor="accent5" w:themeTint="BF" w:val="single"/>
        <w:insideH w:color="5DD6CC" w:space="0" w:sz="8" w:themeColor="accent5" w:themeTint="BF" w:val="single"/>
        <w:insideV w:color="5DD6CC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5DD6CC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37" w:type="table">
    <w:name w:val="Medium Grid 1 Accent 6"/>
    <w:basedOn w:val="80"/>
    <w:qFormat/>
    <w:uiPriority w:val="67"/>
    <w:pPr>
      <w:spacing w:after="0" w:line="240" w:lineRule="auto"/>
    </w:pPr>
    <w:tblPr>
      <w:tblBorders>
        <w:top w:color="EB7886" w:space="0" w:sz="8" w:themeColor="accent6" w:themeTint="BF" w:val="single"/>
        <w:left w:color="EB7886" w:space="0" w:sz="8" w:themeColor="accent6" w:themeTint="BF" w:val="single"/>
        <w:bottom w:color="EB7886" w:space="0" w:sz="8" w:themeColor="accent6" w:themeTint="BF" w:val="single"/>
        <w:right w:color="EB7886" w:space="0" w:sz="8" w:themeColor="accent6" w:themeTint="BF" w:val="single"/>
        <w:insideH w:color="EB7886" w:space="0" w:sz="8" w:themeColor="accent6" w:themeTint="BF" w:val="single"/>
        <w:insideV w:color="EB7886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EB7886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38" w:type="table">
    <w:name w:val="Medium Grid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5E5E5" w:themeFill="tex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7F7F7F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39" w:type="table">
    <w:name w:val="Medium Grid 2 Accent 1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4874CB" w:space="0" w:sz="8" w:themeColor="accent1" w:val="single"/>
        <w:left w:color="4874CB" w:space="0" w:sz="8" w:themeColor="accent1" w:val="single"/>
        <w:bottom w:color="4874CB" w:space="0" w:sz="8" w:themeColor="accent1" w:val="single"/>
        <w:right w:color="4874CB" w:space="0" w:sz="8" w:themeColor="accent1" w:val="single"/>
        <w:insideH w:color="4874CB" w:space="0" w:sz="8" w:themeColor="accent1" w:val="single"/>
        <w:insideV w:color="4874CB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DF1F9" w:themeFill="accent1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3F4" w:themeFill="accent1" w:themeFillTint="33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A3B9E5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0" w:type="table">
    <w:name w:val="Medium Grid 2 Accent 2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8" w:themeColor="accent2" w:val="single"/>
        <w:left w:color="EE822F" w:space="0" w:sz="8" w:themeColor="accent2" w:val="single"/>
        <w:bottom w:color="EE822F" w:space="0" w:sz="8" w:themeColor="accent2" w:val="single"/>
        <w:right w:color="EE822F" w:space="0" w:sz="8" w:themeColor="accent2" w:val="single"/>
        <w:insideH w:color="EE822F" w:space="0" w:sz="8" w:themeColor="accent2" w:val="single"/>
        <w:insideV w:color="EE822F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DF2EA" w:themeFill="accent2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BE5D5" w:themeFill="accent2" w:themeFillTint="33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6C097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1" w:type="table">
    <w:name w:val="Medium Grid 2 Accent 3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8" w:themeColor="accent3" w:val="single"/>
        <w:left w:color="F2BA02" w:space="0" w:sz="8" w:themeColor="accent3" w:val="single"/>
        <w:bottom w:color="F2BA02" w:space="0" w:sz="8" w:themeColor="accent3" w:val="single"/>
        <w:right w:color="F2BA02" w:space="0" w:sz="8" w:themeColor="accent3" w:val="single"/>
        <w:insideH w:color="F2BA02" w:space="0" w:sz="8" w:themeColor="accent3" w:val="single"/>
        <w:insideV w:color="F2BA02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F8E5" w:themeFill="accent3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F2CA" w:themeFill="accent3" w:themeFillTint="33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DDF7B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2" w:type="table">
    <w:name w:val="Medium Grid 2 Accent 4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8" w:themeColor="accent4" w:val="single"/>
        <w:left w:color="75BD42" w:space="0" w:sz="8" w:themeColor="accent4" w:val="single"/>
        <w:bottom w:color="75BD42" w:space="0" w:sz="8" w:themeColor="accent4" w:val="single"/>
        <w:right w:color="75BD42" w:space="0" w:sz="8" w:themeColor="accent4" w:val="single"/>
        <w:insideH w:color="75BD42" w:space="0" w:sz="8" w:themeColor="accent4" w:val="single"/>
        <w:insideV w:color="75BD4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1F8EC" w:themeFill="accent4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F1D9" w:themeFill="accent4" w:themeFillTint="33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BADEA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3" w:type="table">
    <w:name w:val="Medium Grid 2 Accent 5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8" w:themeColor="accent5" w:val="single"/>
        <w:left w:color="30C0B4" w:space="0" w:sz="8" w:themeColor="accent5" w:val="single"/>
        <w:bottom w:color="30C0B4" w:space="0" w:sz="8" w:themeColor="accent5" w:val="single"/>
        <w:right w:color="30C0B4" w:space="0" w:sz="8" w:themeColor="accent5" w:val="single"/>
        <w:insideH w:color="30C0B4" w:space="0" w:sz="8" w:themeColor="accent5" w:val="single"/>
        <w:insideV w:color="30C0B4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E9F9F8" w:themeFill="accent5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F4F1" w:themeFill="accent5" w:themeFillTint="33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93E4DD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4" w:type="table">
    <w:name w:val="Medium Grid 2 Accent 6"/>
    <w:basedOn w:val="80"/>
    <w:qFormat/>
    <w:uiPriority w:val="68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8" w:themeColor="accent6" w:val="single"/>
        <w:left w:color="E54C5E" w:space="0" w:sz="8" w:themeColor="accent6" w:val="single"/>
        <w:bottom w:color="E54C5E" w:space="0" w:sz="8" w:themeColor="accent6" w:val="single"/>
        <w:right w:color="E54C5E" w:space="0" w:sz="8" w:themeColor="accent6" w:val="single"/>
        <w:insideH w:color="E54C5E" w:space="0" w:sz="8" w:themeColor="accent6" w:val="single"/>
        <w:insideV w:color="E54C5E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CEDEF" w:themeFill="accent6" w:themeFillTint="19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9DBDE" w:themeFill="accent6" w:themeFillTint="33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tcBorders>
          <w:insideH w:space="0" w:sz="6" w:val="single"/>
          <w:insideV w:space="0" w:sz="6" w:val="single"/>
        </w:tcBorders>
        <w:shd w:color="auto" w:fill="F2A5AE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145" w:type="table">
    <w:name w:val="Medium Grid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BFBFBF" w:themeFill="tex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7F7F7F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7F7F7F" w:themeFill="text1" w:themeFillTint="7F" w:val="clear"/>
      </w:tcPr>
    </w:tblStylePr>
  </w:style>
  <w:style w:styleId="146" w:type="table">
    <w:name w:val="Medium Grid 3 Accent 1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1DCF2" w:themeFill="accent1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4874CB" w:themeFill="accent1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874CB" w:themeFill="accent1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874CB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3B9E5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A3B9E5" w:themeFill="accent1" w:themeFillTint="7F" w:val="clear"/>
      </w:tcPr>
    </w:tblStylePr>
  </w:style>
  <w:style w:styleId="147" w:type="table">
    <w:name w:val="Medium Grid 3 Accent 2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AE0CB" w:themeFill="accent2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E822F" w:themeFill="accent2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E822F" w:themeFill="accent2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E822F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6C097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6C097" w:themeFill="accent2" w:themeFillTint="7F" w:val="clear"/>
      </w:tcPr>
    </w:tblStylePr>
  </w:style>
  <w:style w:styleId="148" w:type="table">
    <w:name w:val="Medium Grid 3 Accent 3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EFBD" w:themeFill="accent3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F2BA02" w:themeFill="accent3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2BA02" w:themeFill="accent3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2BA02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DDF7B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DDF7B" w:themeFill="accent3" w:themeFillTint="7F" w:val="clear"/>
      </w:tcPr>
    </w:tblStylePr>
  </w:style>
  <w:style w:styleId="149" w:type="table">
    <w:name w:val="Medium Grid 3 Accent 4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CEED0" w:themeFill="accent4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75BD42" w:themeFill="accent4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75BD42" w:themeFill="accent4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75BD4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ADEA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BADEA0" w:themeFill="accent4" w:themeFillTint="7F" w:val="clear"/>
      </w:tcPr>
    </w:tblStylePr>
  </w:style>
  <w:style w:styleId="150" w:type="table">
    <w:name w:val="Medium Grid 3 Accent 5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9F1EE" w:themeFill="accent5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30C0B4" w:themeFill="accent5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30C0B4" w:themeFill="accent5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30C0B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93E4DD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93E4DD" w:themeFill="accent5" w:themeFillTint="7F" w:val="clear"/>
      </w:tcPr>
    </w:tblStylePr>
  </w:style>
  <w:style w:styleId="151" w:type="table">
    <w:name w:val="Medium Grid 3 Accent 6"/>
    <w:basedOn w:val="80"/>
    <w:qFormat/>
    <w:uiPriority w:val="69"/>
    <w:pPr>
      <w:spacing w:after="0" w:line="240" w:lineRule="auto"/>
    </w:pPr>
    <w:tblPr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D2D7" w:themeFill="accent6" w:themeFillTint="3F" w:val="clear"/>
    </w:tcPr>
    <w:tblStylePr w:type="fir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lastRow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space="0" w:sz="8" w:val="single"/>
        </w:tcBorders>
        <w:shd w:color="auto" w:fill="E54C5E" w:themeFill="accent6" w:val="clear"/>
      </w:tcPr>
    </w:tblStylePr>
    <w:tblStylePr w:type="fir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E54C5E" w:themeFill="accent6" w:val="clear"/>
      </w:tcPr>
    </w:tblStylePr>
    <w:tblStylePr w:type="lastCol">
      <w:rPr>
        <w:b/>
        <w:bCs/>
        <w:i w:val="0"/>
        <w:iCs w:val="0"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E54C5E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2A5AE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8" w:val="single"/>
          <w:insideV w:space="0" w:sz="8" w:val="single"/>
        </w:tcBorders>
        <w:shd w:color="auto" w:fill="F2A5AE" w:themeFill="accent6" w:themeFillTint="7F" w:val="clear"/>
      </w:tcPr>
    </w:tblStylePr>
  </w:style>
  <w:style w:styleId="152" w:type="table">
    <w:name w:val="Dark List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153" w:type="table">
    <w:name w:val="Dark List Accent 1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4874CB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E376A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D54A0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D54A0" w:themeFill="accent1" w:themeFillShade="BF" w:val="clear"/>
      </w:tcPr>
    </w:tblStylePr>
  </w:style>
  <w:style w:styleId="154" w:type="table">
    <w:name w:val="Dark List Accent 2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E822F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33F0A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55E10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55E10" w:themeFill="accent2" w:themeFillShade="BF" w:val="clear"/>
      </w:tcPr>
    </w:tblStylePr>
  </w:style>
  <w:style w:styleId="155" w:type="table">
    <w:name w:val="Dark List Accent 3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2BA02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785C00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B58B01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58B01" w:themeFill="accent3" w:themeFillShade="BF" w:val="clear"/>
      </w:tcPr>
    </w:tblStylePr>
  </w:style>
  <w:style w:styleId="156" w:type="table">
    <w:name w:val="Dark List Accent 4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75BD4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A5E20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78D31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78D31" w:themeFill="accent4" w:themeFillShade="BF" w:val="clear"/>
      </w:tcPr>
    </w:tblStylePr>
  </w:style>
  <w:style w:styleId="157" w:type="table">
    <w:name w:val="Dark List Accent 5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30C0B4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175F59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238F86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38F86" w:themeFill="accent5" w:themeFillShade="BF" w:val="clear"/>
      </w:tcPr>
    </w:tblStylePr>
  </w:style>
  <w:style w:styleId="158" w:type="table">
    <w:name w:val="Dark List Accent 6"/>
    <w:basedOn w:val="80"/>
    <w:qFormat/>
    <w:uiPriority w:val="70"/>
    <w:pPr>
      <w:spacing w:after="0" w:line="240" w:lineRule="auto"/>
    </w:pPr>
    <w:rPr>
      <w:color w:themeColor="background1" w:val="FFFFFF"/>
      <w14:textFill>
        <w14:solidFill>
          <w14:schemeClr w14:val="bg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4C5E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841320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C71C31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71C31" w:themeFill="accent6" w:themeFillShade="BF" w:val="clear"/>
      </w:tcPr>
    </w:tblStylePr>
  </w:style>
  <w:style w:styleId="159" w:type="table">
    <w:name w:val="Colorful Shading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7F7F7F" w:themeFill="tex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0" w:type="table">
    <w:name w:val="Colorful Shading Accent 1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4874CB" w:space="0" w:sz="4" w:themeColor="accent1" w:val="single"/>
        <w:bottom w:color="4874CB" w:space="0" w:sz="4" w:themeColor="accent1" w:val="single"/>
        <w:right w:color="4874CB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244380" w:themeFill="accent1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244380" w:themeFill="accent1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44380" w:themeFill="accent1" w:themeFillShade="99" w:val="clear"/>
      </w:tcPr>
    </w:tblStylePr>
    <w:tblStylePr w:type="band1Vert">
      <w:tblPr/>
      <w:tcPr>
        <w:shd w:color="auto" w:fill="B5C7EA" w:themeFill="accent1" w:themeFillTint="66" w:val="clear"/>
      </w:tcPr>
    </w:tblStylePr>
    <w:tblStylePr w:type="band1Horz">
      <w:tblPr/>
      <w:tcPr>
        <w:shd w:color="auto" w:fill="A3B9E5" w:themeFill="accent1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1" w:type="table">
    <w:name w:val="Colorful Shading Accent 2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E822F" w:space="0" w:sz="24" w:themeColor="accent2" w:val="single"/>
        <w:left w:color="EE822F" w:space="0" w:sz="4" w:themeColor="accent2" w:val="single"/>
        <w:bottom w:color="EE822F" w:space="0" w:sz="4" w:themeColor="accent2" w:val="single"/>
        <w:right w:color="EE822F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E822F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E4B0C" w:themeFill="accent2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E4B0C" w:themeFill="accent2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E4B0C" w:themeFill="accent2" w:themeFillShade="99" w:val="clear"/>
      </w:tcPr>
    </w:tblStylePr>
    <w:tblStylePr w:type="band1Vert">
      <w:tblPr/>
      <w:tcPr>
        <w:shd w:color="auto" w:fill="F8CCAB" w:themeFill="accent2" w:themeFillTint="66" w:val="clear"/>
      </w:tcPr>
    </w:tblStylePr>
    <w:tblStylePr w:type="band1Horz">
      <w:tblPr/>
      <w:tcPr>
        <w:shd w:color="auto" w:fill="F6C097" w:themeFill="accent2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2" w:type="table">
    <w:name w:val="Colorful Shading Accent 3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75BD42" w:space="0" w:sz="24" w:themeColor="accent4" w:val="single"/>
        <w:left w:color="F2BA02" w:space="0" w:sz="4" w:themeColor="accent3" w:val="single"/>
        <w:bottom w:color="F2BA02" w:space="0" w:sz="4" w:themeColor="accent3" w:val="single"/>
        <w:right w:color="F2BA02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75BD4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16F01" w:themeFill="accent3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16F01" w:themeFill="accent3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16F01" w:themeFill="accent3" w:themeFillShade="99" w:val="clear"/>
      </w:tcPr>
    </w:tblStylePr>
    <w:tblStylePr w:type="band1Vert">
      <w:tblPr/>
      <w:tcPr>
        <w:shd w:color="auto" w:fill="FEE595" w:themeFill="accent3" w:themeFillTint="66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63" w:type="table">
    <w:name w:val="Colorful Shading Accent 4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F2BA02" w:space="0" w:sz="24" w:themeColor="accent3" w:val="single"/>
        <w:left w:color="75BD42" w:space="0" w:sz="4" w:themeColor="accent4" w:val="single"/>
        <w:bottom w:color="75BD42" w:space="0" w:sz="4" w:themeColor="accent4" w:val="single"/>
        <w:right w:color="75BD4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2BA02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467127" w:themeFill="accent4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467127" w:themeFill="accent4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67127" w:themeFill="accent4" w:themeFillShade="99" w:val="clear"/>
      </w:tcPr>
    </w:tblStylePr>
    <w:tblStylePr w:type="band1Vert">
      <w:tblPr/>
      <w:tcPr>
        <w:shd w:color="auto" w:fill="C7E4B3" w:themeFill="accent4" w:themeFillTint="66" w:val="clear"/>
      </w:tcPr>
    </w:tblStylePr>
    <w:tblStylePr w:type="band1Horz">
      <w:tblPr/>
      <w:tcPr>
        <w:shd w:color="auto" w:fill="BADEA0" w:themeFill="accent4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4" w:type="table">
    <w:name w:val="Colorful Shading Accent 5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E54C5E" w:space="0" w:sz="24" w:themeColor="accent6" w:val="single"/>
        <w:left w:color="30C0B4" w:space="0" w:sz="4" w:themeColor="accent5" w:val="single"/>
        <w:bottom w:color="30C0B4" w:space="0" w:sz="4" w:themeColor="accent5" w:val="single"/>
        <w:right w:color="30C0B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E54C5E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1C736B" w:themeFill="accent5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1C736B" w:themeFill="accent5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1C736B" w:themeFill="accent5" w:themeFillShade="99" w:val="clear"/>
      </w:tcPr>
    </w:tblStylePr>
    <w:tblStylePr w:type="band1Vert">
      <w:tblPr/>
      <w:tcPr>
        <w:shd w:color="auto" w:fill="A8E9E3" w:themeFill="accent5" w:themeFillTint="66" w:val="clear"/>
      </w:tcPr>
    </w:tblStylePr>
    <w:tblStylePr w:type="band1Horz">
      <w:tblPr/>
      <w:tcPr>
        <w:shd w:color="auto" w:fill="93E4DD" w:themeFill="accent5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5" w:type="table">
    <w:name w:val="Colorful Shading Accent 6"/>
    <w:basedOn w:val="80"/>
    <w:qFormat/>
    <w:uiPriority w:val="71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top w:color="30C0B4" w:space="0" w:sz="24" w:themeColor="accent5" w:val="single"/>
        <w:left w:color="E54C5E" w:space="0" w:sz="4" w:themeColor="accent6" w:val="single"/>
        <w:bottom w:color="E54C5E" w:space="0" w:sz="4" w:themeColor="accent6" w:val="single"/>
        <w:right w:color="E54C5E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30C0B4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color="FFFFFF" w:space="0" w:sz="6" w:themeColor="background1" w:val="single"/>
        </w:tcBorders>
        <w:shd w:color="auto" w:fill="9F1727" w:themeFill="accent6" w:themeFillShade="99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space="0" w:sz="4" w:val="single"/>
          <w:insideV w:val="nil"/>
        </w:tcBorders>
        <w:shd w:color="auto" w:fill="9F1727" w:themeFill="accent6" w:themeFillShade="99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F1727" w:themeFill="accent6" w:themeFillShade="99" w:val="clear"/>
      </w:tcPr>
    </w:tblStylePr>
    <w:tblStylePr w:type="band1Vert">
      <w:tblPr/>
      <w:tcPr>
        <w:shd w:color="auto" w:fill="F4B7BE" w:themeFill="accent6" w:themeFillTint="66" w:val="clear"/>
      </w:tcPr>
    </w:tblStylePr>
    <w:tblStylePr w:type="band1Horz">
      <w:tblPr/>
      <w:tcPr>
        <w:shd w:color="auto" w:fill="F2A5AE" w:themeFill="accent6" w:themeFillTint="7F" w:val="clear"/>
      </w:tcPr>
    </w:tblStylePr>
    <w:tblStylePr w:type="neCell">
      <w:rPr>
        <w:color w:themeColor="text1" w:val="000000"/>
        <w14:textFill>
          <w14:solidFill>
            <w14:schemeClr w14:val="tx1"/>
          </w14:solidFill>
        </w14:textFill>
      </w:rPr>
    </w:tblStylePr>
    <w:tblStylePr w:type="nwCell">
      <w:rPr>
        <w:color w:themeColor="text1" w:val="000000"/>
        <w14:textFill>
          <w14:solidFill>
            <w14:schemeClr w14:val="tx1"/>
          </w14:solidFill>
        </w14:textFill>
      </w:rPr>
    </w:tblStylePr>
  </w:style>
  <w:style w:styleId="166" w:type="table">
    <w:name w:val="Colorful List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5E5E5" w:themeFill="tex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FBFBF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167" w:type="table">
    <w:name w:val="Colorful List Accent 1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DF1F9" w:themeFill="accent1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1DCF2" w:themeFill="accent1" w:themeFillTint="3F" w:val="clear"/>
      </w:tcPr>
    </w:tblStylePr>
    <w:tblStylePr w:type="band1Horz">
      <w:tblPr/>
      <w:tcPr>
        <w:shd w:color="auto" w:fill="DAE3F4" w:themeFill="accent1" w:themeFillTint="33" w:val="clear"/>
      </w:tcPr>
    </w:tblStylePr>
  </w:style>
  <w:style w:styleId="168" w:type="table">
    <w:name w:val="Colorful List Accent 2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DF2EA" w:themeFill="accent2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26511" w:themeFill="accent2" w:themeFillShade="CC" w:val="clear"/>
      </w:tcPr>
    </w:tblStylePr>
    <w:tblStylePr w:type="lastRow">
      <w:rPr>
        <w:b/>
        <w:bCs/>
        <w:color w:themeColor="accent2" w:themeShade="CC" w:val="D36511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AE0CB" w:themeFill="accent2" w:themeFillTint="3F" w:val="clear"/>
      </w:tcPr>
    </w:tblStylePr>
    <w:tblStylePr w:type="band1Horz">
      <w:tblPr/>
      <w:tcPr>
        <w:shd w:color="auto" w:fill="FBE5D5" w:themeFill="accent2" w:themeFillTint="33" w:val="clear"/>
      </w:tcPr>
    </w:tblStylePr>
  </w:style>
  <w:style w:styleId="169" w:type="table">
    <w:name w:val="Colorful List Accent 3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EF8E5" w:themeFill="accent3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5D9734" w:themeFill="accent4" w:themeFillShade="CC" w:val="clear"/>
      </w:tcPr>
    </w:tblStylePr>
    <w:tblStylePr w:type="lastRow">
      <w:rPr>
        <w:b/>
        <w:bCs/>
        <w:color w:themeColor="accent4" w:themeShade="CC" w:val="5E973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EEFBD" w:themeFill="accent3" w:themeFillTint="3F" w:val="clear"/>
      </w:tcPr>
    </w:tblStylePr>
    <w:tblStylePr w:type="band1Horz">
      <w:tblPr/>
      <w:tcPr>
        <w:shd w:color="auto" w:fill="FEF2CA" w:themeFill="accent3" w:themeFillTint="33" w:val="clear"/>
      </w:tcPr>
    </w:tblStylePr>
  </w:style>
  <w:style w:styleId="170" w:type="table">
    <w:name w:val="Colorful List Accent 4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1F8EC" w:themeFill="accent4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C19401" w:themeFill="accent3" w:themeFillShade="CC" w:val="clear"/>
      </w:tcPr>
    </w:tblStylePr>
    <w:tblStylePr w:type="lastRow">
      <w:rPr>
        <w:b/>
        <w:bCs/>
        <w:color w:themeColor="accent3" w:themeShade="CC" w:val="C2950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CEED0" w:themeFill="accent4" w:themeFillTint="3F" w:val="clear"/>
      </w:tcPr>
    </w:tblStylePr>
    <w:tblStylePr w:type="band1Horz">
      <w:tblPr/>
      <w:tcPr>
        <w:shd w:color="auto" w:fill="E3F1D9" w:themeFill="accent4" w:themeFillTint="33" w:val="clear"/>
      </w:tcPr>
    </w:tblStylePr>
  </w:style>
  <w:style w:styleId="171" w:type="table">
    <w:name w:val="Colorful List Accent 5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E9F9F8" w:themeFill="accent5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D51E34" w:themeFill="accent6" w:themeFillShade="CC" w:val="clear"/>
      </w:tcPr>
    </w:tblStylePr>
    <w:tblStylePr w:type="lastRow">
      <w:rPr>
        <w:b/>
        <w:bCs/>
        <w:color w:themeColor="accent6" w:themeShade="CC" w:val="D51F34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9F1EE" w:themeFill="accent5" w:themeFillTint="3F" w:val="clear"/>
      </w:tcPr>
    </w:tblStylePr>
    <w:tblStylePr w:type="band1Horz">
      <w:tblPr/>
      <w:tcPr>
        <w:shd w:color="auto" w:fill="D3F4F1" w:themeFill="accent5" w:themeFillTint="33" w:val="clear"/>
      </w:tcPr>
    </w:tblStylePr>
  </w:style>
  <w:style w:styleId="172" w:type="table">
    <w:name w:val="Colorful List Accent 6"/>
    <w:basedOn w:val="80"/>
    <w:qFormat/>
    <w:uiPriority w:val="72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CellMar>
        <w:top w:type="dxa" w:w="0"/>
        <w:left w:type="dxa" w:w="108"/>
        <w:bottom w:type="dxa" w:w="0"/>
        <w:right w:type="dxa" w:w="108"/>
      </w:tblCellMar>
    </w:tblPr>
    <w:tcPr>
      <w:shd w:color="auto" w:fill="FCEDEF" w:themeFill="accent6" w:themeFillTint="19" w:val="clear"/>
    </w:tcPr>
    <w:tblStylePr w:type="firstRow">
      <w:rPr>
        <w:b/>
        <w:bCs/>
        <w:color w:themeColor="background1" w:val="FFFFFF"/>
        <w14:textFill>
          <w14:solidFill>
            <w14:schemeClr w14:val="bg1"/>
          </w14:solidFill>
        </w14:textFill>
      </w:rPr>
      <w:tblPr/>
      <w:tcPr>
        <w:tcBorders>
          <w:bottom w:color="FFFFFF" w:space="0" w:sz="12" w:themeColor="background1" w:val="single"/>
        </w:tcBorders>
        <w:shd w:color="auto" w:fill="26998F" w:themeFill="accent5" w:themeFillShade="CC" w:val="clear"/>
      </w:tcPr>
    </w:tblStylePr>
    <w:tblStylePr w:type="lastRow">
      <w:rPr>
        <w:b/>
        <w:bCs/>
        <w:color w:themeColor="accent5" w:themeShade="CC" w:val="269A9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8D2D7" w:themeFill="accent6" w:themeFillTint="3F" w:val="clear"/>
      </w:tcPr>
    </w:tblStylePr>
    <w:tblStylePr w:type="band1Horz">
      <w:tblPr/>
      <w:tcPr>
        <w:shd w:color="auto" w:fill="F9DBDE" w:themeFill="accent6" w:themeFillTint="33" w:val="clear"/>
      </w:tcPr>
    </w:tblStylePr>
  </w:style>
  <w:style w:styleId="173" w:type="table">
    <w:name w:val="Colorful Grid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7F7F7F" w:themeFill="text1" w:themeFillTint="7F" w:val="clear"/>
      </w:tcPr>
    </w:tblStylePr>
    <w:tblStylePr w:type="band1Horz">
      <w:tblPr/>
      <w:tcPr>
        <w:shd w:color="auto" w:fill="7F7F7F" w:themeFill="text1" w:themeFillTint="7F" w:val="clear"/>
      </w:tcPr>
    </w:tblStylePr>
  </w:style>
  <w:style w:styleId="174" w:type="table">
    <w:name w:val="Colorful Grid Accent 1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3F4" w:themeFill="accent1" w:themeFillTint="33" w:val="clear"/>
    </w:tcPr>
    <w:tblStylePr w:type="firstRow">
      <w:rPr>
        <w:b/>
        <w:bCs/>
      </w:rPr>
      <w:tblPr/>
      <w:tcPr>
        <w:shd w:color="auto" w:fill="B5C7EA" w:themeFill="accent1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B5C7EA" w:themeFill="accent1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D54A0" w:themeFill="accent1" w:themeFillShade="BF" w:val="clear"/>
      </w:tcPr>
    </w:tblStylePr>
    <w:tblStylePr w:type="band1Vert">
      <w:tblPr/>
      <w:tcPr>
        <w:shd w:color="auto" w:fill="A3B9E5" w:themeFill="accent1" w:themeFillTint="7F" w:val="clear"/>
      </w:tcPr>
    </w:tblStylePr>
    <w:tblStylePr w:type="band1Horz">
      <w:tblPr/>
      <w:tcPr>
        <w:shd w:color="auto" w:fill="A3B9E5" w:themeFill="accent1" w:themeFillTint="7F" w:val="clear"/>
      </w:tcPr>
    </w:tblStylePr>
  </w:style>
  <w:style w:styleId="175" w:type="table">
    <w:name w:val="Colorful Grid Accent 2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BE5D5" w:themeFill="accent2" w:themeFillTint="33" w:val="clear"/>
    </w:tcPr>
    <w:tblStylePr w:type="firstRow">
      <w:rPr>
        <w:b/>
        <w:bCs/>
      </w:rPr>
      <w:tblPr/>
      <w:tcPr>
        <w:shd w:color="auto" w:fill="F8CCAB" w:themeFill="accent2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8CCAB" w:themeFill="accent2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55E10" w:themeFill="accent2" w:themeFillShade="BF" w:val="clear"/>
      </w:tcPr>
    </w:tblStylePr>
    <w:tblStylePr w:type="band1Vert">
      <w:tblPr/>
      <w:tcPr>
        <w:shd w:color="auto" w:fill="F6C097" w:themeFill="accent2" w:themeFillTint="7F" w:val="clear"/>
      </w:tcPr>
    </w:tblStylePr>
    <w:tblStylePr w:type="band1Horz">
      <w:tblPr/>
      <w:tcPr>
        <w:shd w:color="auto" w:fill="F6C097" w:themeFill="accent2" w:themeFillTint="7F" w:val="clear"/>
      </w:tcPr>
    </w:tblStylePr>
  </w:style>
  <w:style w:styleId="176" w:type="table">
    <w:name w:val="Colorful Grid Accent 3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2CA" w:themeFill="accent3" w:themeFillTint="33" w:val="clear"/>
    </w:tcPr>
    <w:tblStylePr w:type="firstRow">
      <w:rPr>
        <w:b/>
        <w:bCs/>
      </w:rPr>
      <w:tblPr/>
      <w:tcPr>
        <w:shd w:color="auto" w:fill="FEE595" w:themeFill="accent3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EE595" w:themeFill="accent3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B58B01" w:themeFill="accent3" w:themeFillShade="BF" w:val="clear"/>
      </w:tcPr>
    </w:tblStylePr>
    <w:tblStylePr w:type="band1Vert">
      <w:tblPr/>
      <w:tcPr>
        <w:shd w:color="auto" w:fill="FDDF7B" w:themeFill="accent3" w:themeFillTint="7F" w:val="clear"/>
      </w:tcPr>
    </w:tblStylePr>
    <w:tblStylePr w:type="band1Horz">
      <w:tblPr/>
      <w:tcPr>
        <w:shd w:color="auto" w:fill="FDDF7B" w:themeFill="accent3" w:themeFillTint="7F" w:val="clear"/>
      </w:tcPr>
    </w:tblStylePr>
  </w:style>
  <w:style w:styleId="177" w:type="table">
    <w:name w:val="Colorful Grid Accent 4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3F1D9" w:themeFill="accent4" w:themeFillTint="33" w:val="clear"/>
    </w:tcPr>
    <w:tblStylePr w:type="firstRow">
      <w:rPr>
        <w:b/>
        <w:bCs/>
      </w:rPr>
      <w:tblPr/>
      <w:tcPr>
        <w:shd w:color="auto" w:fill="C7E4B3" w:themeFill="accent4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C7E4B3" w:themeFill="accent4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578D31" w:themeFill="accent4" w:themeFillShade="BF" w:val="clear"/>
      </w:tcPr>
    </w:tblStylePr>
    <w:tblStylePr w:type="band1Vert">
      <w:tblPr/>
      <w:tcPr>
        <w:shd w:color="auto" w:fill="BADEA0" w:themeFill="accent4" w:themeFillTint="7F" w:val="clear"/>
      </w:tcPr>
    </w:tblStylePr>
    <w:tblStylePr w:type="band1Horz">
      <w:tblPr/>
      <w:tcPr>
        <w:shd w:color="auto" w:fill="BADEA0" w:themeFill="accent4" w:themeFillTint="7F" w:val="clear"/>
      </w:tcPr>
    </w:tblStylePr>
  </w:style>
  <w:style w:styleId="178" w:type="table">
    <w:name w:val="Colorful Grid Accent 5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F4F1" w:themeFill="accent5" w:themeFillTint="33" w:val="clear"/>
    </w:tcPr>
    <w:tblStylePr w:type="firstRow">
      <w:rPr>
        <w:b/>
        <w:bCs/>
      </w:rPr>
      <w:tblPr/>
      <w:tcPr>
        <w:shd w:color="auto" w:fill="A8E9E3" w:themeFill="accent5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A8E9E3" w:themeFill="accent5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238F86" w:themeFill="accent5" w:themeFillShade="BF" w:val="clear"/>
      </w:tcPr>
    </w:tblStylePr>
    <w:tblStylePr w:type="band1Vert">
      <w:tblPr/>
      <w:tcPr>
        <w:shd w:color="auto" w:fill="93E4DD" w:themeFill="accent5" w:themeFillTint="7F" w:val="clear"/>
      </w:tcPr>
    </w:tblStylePr>
    <w:tblStylePr w:type="band1Horz">
      <w:tblPr/>
      <w:tcPr>
        <w:shd w:color="auto" w:fill="93E4DD" w:themeFill="accent5" w:themeFillTint="7F" w:val="clear"/>
      </w:tcPr>
    </w:tblStylePr>
  </w:style>
  <w:style w:styleId="179" w:type="table">
    <w:name w:val="Colorful Grid Accent 6"/>
    <w:basedOn w:val="80"/>
    <w:qFormat/>
    <w:uiPriority w:val="73"/>
    <w:pPr>
      <w:spacing w:after="0" w:line="240" w:lineRule="auto"/>
    </w:pPr>
    <w:rPr>
      <w:color w:themeColor="text1" w:val="000000"/>
      <w14:textFill>
        <w14:solidFill>
          <w14:schemeClr w14:val="tx1"/>
        </w14:solidFill>
      </w14:textFill>
    </w:rPr>
    <w:tblPr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9DBDE" w:themeFill="accent6" w:themeFillTint="33" w:val="clear"/>
    </w:tcPr>
    <w:tblStylePr w:type="firstRow">
      <w:rPr>
        <w:b/>
        <w:bCs/>
      </w:rPr>
      <w:tblPr/>
      <w:tcPr>
        <w:shd w:color="auto" w:fill="F4B7BE" w:themeFill="accent6" w:themeFillTint="66" w:val="clear"/>
      </w:tcPr>
    </w:tblStylePr>
    <w:tblStylePr w:type="lastRow">
      <w:rPr>
        <w:b/>
        <w:bCs/>
        <w:color w:themeColor="text1" w:val="000000"/>
        <w14:textFill>
          <w14:solidFill>
            <w14:schemeClr w14:val="tx1"/>
          </w14:solidFill>
        </w14:textFill>
      </w:rPr>
      <w:tblPr/>
      <w:tcPr>
        <w:shd w:color="auto" w:fill="F4B7BE" w:themeFill="accent6" w:themeFillTint="66" w:val="clear"/>
      </w:tcPr>
    </w:tblStylePr>
    <w:tblStylePr w:type="fir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lastCol">
      <w:rPr>
        <w:color w:themeColor="background1" w:val="FFFFFF"/>
        <w14:textFill>
          <w14:solidFill>
            <w14:schemeClr w14:val="bg1"/>
          </w14:solidFill>
        </w14:textFill>
      </w:rPr>
      <w:tblPr/>
      <w:tcPr>
        <w:shd w:color="auto" w:fill="C71C31" w:themeFill="accent6" w:themeFillShade="BF" w:val="clear"/>
      </w:tcPr>
    </w:tblStylePr>
    <w:tblStylePr w:type="band1Vert">
      <w:tblPr/>
      <w:tcPr>
        <w:shd w:color="auto" w:fill="F2A5AE" w:themeFill="accent6" w:themeFillTint="7F" w:val="clear"/>
      </w:tcPr>
    </w:tblStylePr>
    <w:tblStylePr w:type="band1Horz">
      <w:tblPr/>
      <w:tcPr>
        <w:shd w:color="auto" w:fill="F2A5AE" w:themeFill="accent6" w:themeFillTint="7F" w:val="clear"/>
      </w:tcPr>
    </w:tblStylePr>
  </w:style>
  <w:style w:styleId="181" w:type="character">
    <w:name w:val="Strong"/>
    <w:basedOn w:val="180"/>
    <w:qFormat/>
    <w:uiPriority w:val="22"/>
    <w:rPr>
      <w:rFonts w:ascii="汉仪仿宋简" w:eastAsia="汉仪仿宋简" w:hAnsi="汉仪仿宋简"/>
      <w:b/>
      <w:color w:val="auto"/>
      <w:u w:val="none"/>
    </w:rPr>
  </w:style>
  <w:style w:styleId="182" w:type="character">
    <w:name w:val="endnote reference"/>
    <w:basedOn w:val="180"/>
    <w:qFormat/>
    <w:uiPriority w:val="0"/>
    <w:rPr>
      <w:vertAlign w:val="superscript"/>
    </w:rPr>
  </w:style>
  <w:style w:styleId="183" w:type="character">
    <w:name w:val="page number"/>
    <w:basedOn w:val="180"/>
    <w:qFormat/>
    <w:uiPriority w:val="0"/>
    <w:rPr>
      <w:rFonts w:ascii="汉仪仿宋简" w:eastAsia="汉仪仿宋简" w:hAnsi="汉仪仿宋简"/>
      <w:color w:val="070707"/>
      <w:sz w:val="21"/>
      <w:szCs w:val="21"/>
      <w14:reflection w14:algn="b" w14:blurRad="0" w14:dir="0" w14:dist="50800" w14:endA="0" w14:endPos="100000" w14:fadeDir="0" w14:kx="0" w14:ky="0" w14:stA="100000" w14:stPos="0" w14:sx="0" w14:sy="0"/>
    </w:rPr>
  </w:style>
  <w:style w:styleId="184" w:type="character">
    <w:name w:val="FollowedHyperlink"/>
    <w:basedOn w:val="180"/>
    <w:qFormat/>
    <w:uiPriority w:val="0"/>
    <w:rPr>
      <w:color w:val="800080"/>
      <w:u w:val="single"/>
    </w:rPr>
  </w:style>
  <w:style w:styleId="185" w:type="character">
    <w:name w:val="Emphasis"/>
    <w:basedOn w:val="180"/>
    <w:qFormat/>
    <w:uiPriority w:val="20"/>
    <w:rPr>
      <w:rFonts w:ascii="汉仪仿宋简" w:eastAsia="汉仪仿宋简" w:hAnsi="汉仪仿宋简"/>
      <w:b/>
      <w:bCs/>
      <w:i/>
      <w:color w:val="C00000"/>
      <w:sz w:val="24"/>
      <w:szCs w:val="24"/>
    </w:rPr>
  </w:style>
  <w:style w:styleId="186" w:type="character">
    <w:name w:val="Hyperlink"/>
    <w:basedOn w:val="180"/>
    <w:qFormat/>
    <w:uiPriority w:val="0"/>
    <w:rPr>
      <w:rFonts w:ascii="汉仪仿宋简" w:eastAsia="汉仪仿宋简" w:hAnsi="汉仪仿宋简"/>
      <w:color w:val="0000FF"/>
      <w:u w:val="single"/>
    </w:rPr>
  </w:style>
  <w:style w:styleId="187" w:type="character">
    <w:name w:val="annotation reference"/>
    <w:basedOn w:val="180"/>
    <w:qFormat/>
    <w:uiPriority w:val="0"/>
    <w:rPr>
      <w:sz w:val="21"/>
    </w:rPr>
  </w:style>
  <w:style w:styleId="188" w:type="character">
    <w:name w:val="footnote reference"/>
    <w:basedOn w:val="180"/>
    <w:qFormat/>
    <w:uiPriority w:val="0"/>
    <w:rPr>
      <w:vertAlign w:val="superscript"/>
    </w:rPr>
  </w:style>
  <w:style w:customStyle="1" w:styleId="189" w:type="character">
    <w:name w:val="Title Char"/>
    <w:link w:val="78"/>
    <w:qFormat/>
    <w:uiPriority w:val="10"/>
    <w:rPr>
      <w:rFonts w:ascii="仿宋" w:cstheme="minorBidi" w:eastAsia="黑体" w:hAnsi="仿宋"/>
      <w:b/>
      <w:color w:themeColor="text1" w:themeTint="D9" w:val="262626"/>
      <w:sz w:val="36"/>
      <w:szCs w:val="48"/>
      <w:lang w:bidi="ar-SA" w:eastAsia="zh-CN"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customStyle="1" w:styleId="190" w:type="character">
    <w:name w:val="Heading 5 Char"/>
    <w:link w:val="8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1" w:type="character">
    <w:name w:val="Heading 2 Char"/>
    <w:link w:val="5"/>
    <w:qFormat/>
    <w:uiPriority w:val="9"/>
    <w:rPr>
      <w:rFonts w:ascii="汉仪仿宋简" w:cstheme="minorBidi" w:eastAsia="黑体" w:hAnsi="汉仪仿宋简"/>
      <w:b/>
      <w:bCs/>
      <w:kern w:val="2"/>
      <w:sz w:val="32"/>
      <w:szCs w:val="32"/>
      <w:lang w:bidi="ar-SA" w:eastAsia="zh-CN" w:val="en-US"/>
    </w:rPr>
  </w:style>
  <w:style w:customStyle="1" w:styleId="192" w:type="character">
    <w:name w:val="Heading 3 Char"/>
    <w:link w:val="6"/>
    <w:qFormat/>
    <w:uiPriority w:val="9"/>
    <w:rPr>
      <w:rFonts w:ascii="汉仪仿宋简" w:cstheme="minorBidi" w:eastAsia="黑体" w:hAnsi="汉仪仿宋简"/>
      <w:b/>
      <w:kern w:val="2"/>
      <w:sz w:val="30"/>
      <w:szCs w:val="30"/>
      <w:lang w:bidi="ar-SA" w:eastAsia="zh-CN" w:val="en-US"/>
    </w:rPr>
  </w:style>
  <w:style w:customStyle="1" w:styleId="193" w:type="character">
    <w:name w:val="Heading 4 Char"/>
    <w:link w:val="7"/>
    <w:semiHidden/>
    <w:qFormat/>
    <w:uiPriority w:val="9"/>
    <w:rPr>
      <w:rFonts w:ascii="汉仪仿宋简" w:cstheme="minorBidi" w:eastAsia="黑体" w:hAnsi="汉仪仿宋简"/>
      <w:b/>
      <w:sz w:val="28"/>
      <w:szCs w:val="28"/>
      <w:lang w:bidi="ar-SA" w:eastAsia="zh-CN" w:val="en-US"/>
    </w:rPr>
  </w:style>
  <w:style w:customStyle="1" w:styleId="194" w:type="character">
    <w:name w:val="Heading 1 Char"/>
    <w:link w:val="4"/>
    <w:qFormat/>
    <w:uiPriority w:val="9"/>
    <w:rPr>
      <w:rFonts w:ascii="汉仪仿宋简" w:cstheme="minorBidi" w:eastAsia="黑体" w:hAnsi="汉仪仿宋简"/>
      <w:b/>
      <w:bCs/>
      <w:kern w:val="44"/>
      <w:sz w:val="36"/>
      <w:szCs w:val="36"/>
      <w:lang w:bidi="ar-SA" w:eastAsia="zh-CN" w:val="en-US"/>
    </w:rPr>
  </w:style>
  <w:style w:customStyle="1" w:styleId="195" w:type="character">
    <w:name w:val="Subtitle Char"/>
    <w:link w:val="60"/>
    <w:qFormat/>
    <w:uiPriority w:val="11"/>
    <w:rPr>
      <w:rFonts w:ascii="汉仪仿宋简" w:cs="Times New Roman" w:eastAsia="汉仪仿宋简" w:hAnsi="汉仪仿宋简"/>
      <w:bCs/>
      <w:kern w:val="2"/>
      <w:sz w:val="36"/>
      <w:szCs w:val="36"/>
      <w:lang w:bidi="ar-SA" w:eastAsia="zh-CN" w:val="en-US"/>
    </w:rPr>
  </w:style>
  <w:style w:customStyle="1" w:styleId="196" w:type="character">
    <w:name w:val="Heading 6 Char"/>
    <w:link w:val="9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7" w:type="character">
    <w:name w:val="Heading 7 Char"/>
    <w:link w:val="10"/>
    <w:semiHidden/>
    <w:qFormat/>
    <w:uiPriority w:val="9"/>
    <w:rPr>
      <w:rFonts w:ascii="汉仪仿宋简" w:cstheme="minorBidi" w:eastAsia="汉仪仿宋简" w:hAnsi="汉仪仿宋简"/>
      <w:b/>
      <w:sz w:val="24"/>
      <w:szCs w:val="24"/>
      <w:lang w:bidi="ar-SA" w:eastAsia="zh-CN" w:val="en-US"/>
    </w:rPr>
  </w:style>
  <w:style w:customStyle="1" w:styleId="198" w:type="character">
    <w:name w:val="Heading 8 Char"/>
    <w:link w:val="11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199" w:type="character">
    <w:name w:val="Heading 9 Char"/>
    <w:link w:val="12"/>
    <w:semiHidden/>
    <w:qFormat/>
    <w:uiPriority w:val="9"/>
    <w:rPr>
      <w:rFonts w:ascii="汉仪仿宋简" w:cstheme="majorBidi" w:eastAsia="汉仪仿宋简" w:hAnsi="汉仪仿宋简"/>
      <w:b/>
      <w:sz w:val="24"/>
      <w:szCs w:val="24"/>
      <w:lang w:bidi="ar-SA" w:eastAsia="zh-CN" w:val="en-US"/>
    </w:rPr>
  </w:style>
  <w:style w:customStyle="1" w:styleId="200" w:type="paragraph">
    <w:name w:val="目录标题"/>
    <w:qFormat/>
    <w:uiPriority w:val="0"/>
    <w:pPr>
      <w:adjustRightInd w:val="0"/>
      <w:snapToGrid w:val="0"/>
      <w:jc w:val="center"/>
    </w:pPr>
    <w:rPr>
      <w:rFonts w:ascii="汉仪仿宋简" w:cstheme="minorBidi" w:eastAsia="汉仪仿宋简" w:hAnsi="汉仪仿宋简"/>
      <w:b/>
      <w:bCs/>
      <w:sz w:val="32"/>
      <w:szCs w:val="32"/>
      <w:lang w:bidi="ar-SA" w:eastAsia="zh-CN" w:val="en-US"/>
    </w:rPr>
  </w:style>
  <w:style w:customStyle="1" w:styleId="201" w:type="character">
    <w:name w:val="TOC 3 字符"/>
    <w:link w:val="41"/>
    <w:qFormat/>
    <w:uiPriority w:val="0"/>
  </w:style>
  <w:style w:customStyle="1" w:styleId="202" w:type="paragraph">
    <w:name w:val="题注1"/>
    <w:basedOn w:val="1"/>
    <w:qFormat/>
    <w:uiPriority w:val="0"/>
    <w:pPr>
      <w:ind w:firstLine="0" w:firstLineChars="0"/>
    </w:pPr>
    <w:rPr>
      <w:sz w:val="20"/>
      <w:szCs w:val="20"/>
    </w:rPr>
  </w:style>
  <w:style w:customStyle="1" w:styleId="203" w:type="paragraph">
    <w:name w:val="文档说明标题"/>
    <w:next w:val="1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48"/>
      <w:szCs w:val="48"/>
      <w:lang w:bidi="ar-SA" w:eastAsia="zh-CN" w:val="en-US"/>
    </w:rPr>
  </w:style>
  <w:style w:customStyle="1" w:styleId="204" w:type="paragraph">
    <w:name w:val="章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kern w:val="44"/>
      <w:sz w:val="36"/>
      <w:szCs w:val="36"/>
      <w:lang w:bidi="ar-SA" w:eastAsia="zh-CN" w:val="en-US"/>
    </w:rPr>
  </w:style>
  <w:style w:customStyle="1" w:styleId="205" w:type="paragraph">
    <w:name w:val="节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</w:pPr>
    <w:rPr>
      <w:rFonts w:ascii="汉仪仿宋简" w:cstheme="minorBidi" w:eastAsia="汉仪仿宋简" w:hAnsi="汉仪仿宋简"/>
      <w:b/>
      <w:bCs/>
      <w:kern w:val="2"/>
      <w:sz w:val="32"/>
      <w:szCs w:val="32"/>
      <w:lang w:bidi="ar-SA" w:eastAsia="zh-CN" w:val="en-US"/>
    </w:rPr>
  </w:style>
  <w:style w:customStyle="1" w:styleId="206" w:type="paragraph">
    <w:name w:val="附录标题"/>
    <w:qFormat/>
    <w:uiPriority w:val="0"/>
    <w:pPr>
      <w:keepNext/>
      <w:keepLines/>
      <w:tabs>
        <w:tab w:pos="0" w:val="left"/>
      </w:tabs>
      <w:adjustRightInd w:val="0"/>
      <w:snapToGrid w:val="0"/>
      <w:spacing w:before="100" w:beforeLines="100" w:line="288" w:lineRule="auto"/>
      <w:jc w:val="center"/>
      <w:outlineLvl w:val="0"/>
    </w:pPr>
    <w:rPr>
      <w:rFonts w:ascii="汉仪仿宋简" w:cs="Times New Roman" w:eastAsia="汉仪仿宋简" w:hAnsi="汉仪仿宋简"/>
      <w:b/>
      <w:bCs/>
      <w:kern w:val="44"/>
      <w:sz w:val="36"/>
      <w:szCs w:val="36"/>
      <w:lang w:bidi="ar-SA" w:eastAsia="zh-CN" w:val="en-US"/>
    </w:rPr>
  </w:style>
  <w:style w:customStyle="1" w:styleId="207" w:type="character">
    <w:name w:val="摘要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08" w:type="character">
    <w:name w:val="参考文献条目"/>
    <w:basedOn w:val="180"/>
    <w:qFormat/>
    <w:uiPriority w:val="0"/>
    <w:rPr>
      <w:rFonts w:ascii="汉仪仿宋简" w:cs="Times New Roman" w:eastAsia="汉仪仿宋简" w:hAnsi="汉仪仿宋简" w:hint="default"/>
      <w:sz w:val="21"/>
      <w:szCs w:val="21"/>
      <w:lang w:eastAsia="zh-CN" w:val="en-US"/>
    </w:rPr>
  </w:style>
  <w:style w:customStyle="1" w:styleId="209" w:type="character">
    <w:name w:val="关键词"/>
    <w:basedOn w:val="180"/>
    <w:qFormat/>
    <w:uiPriority w:val="0"/>
    <w:rPr>
      <w:rFonts w:ascii="汉仪仿宋简" w:cs="Times New Roman" w:eastAsia="汉仪仿宋简" w:hAnsi="汉仪仿宋简" w:hint="default"/>
      <w:b/>
      <w:bCs/>
      <w:sz w:val="24"/>
      <w:szCs w:val="24"/>
      <w:lang w:eastAsia="zh-CN" w:val="en-US"/>
    </w:rPr>
  </w:style>
  <w:style w:customStyle="1" w:styleId="210" w:type="character">
    <w:name w:val="着重标题"/>
    <w:basedOn w:val="180"/>
    <w:qFormat/>
    <w:uiPriority w:val="0"/>
    <w:rPr>
      <w:rFonts w:ascii="汉仪仿宋简" w:cs="Times New Roman" w:eastAsia="汉仪仿宋简" w:hAnsi="汉仪仿宋简" w:hint="default"/>
      <w:sz w:val="24"/>
      <w:szCs w:val="24"/>
      <w:lang w:eastAsia="zh-CN" w:val="en-US"/>
    </w:rPr>
  </w:style>
  <w:style w:customStyle="1" w:styleId="211" w:type="character">
    <w:name w:val="HTML 地址 字符"/>
    <w:basedOn w:val="180"/>
    <w:link w:val="38"/>
    <w:qFormat/>
    <w:uiPriority w:val="0"/>
    <w:rPr>
      <w:i/>
      <w:iCs/>
    </w:rPr>
  </w:style>
  <w:style w:customStyle="1" w:styleId="212" w:type="character">
    <w:name w:val="HTML 预设格式 字符"/>
    <w:basedOn w:val="180"/>
    <w:link w:val="74"/>
    <w:qFormat/>
    <w:uiPriority w:val="0"/>
    <w:rPr>
      <w:rFonts w:ascii="Courier New" w:cs="Courier New" w:hAnsi="Courier New"/>
      <w:sz w:val="20"/>
      <w:szCs w:val="20"/>
    </w:rPr>
  </w:style>
  <w:style w:customStyle="1" w:styleId="213" w:type="paragraph">
    <w:name w:val="TOC Heading"/>
    <w:basedOn w:val="4"/>
    <w:next w:val="1"/>
    <w:semiHidden/>
    <w:unhideWhenUsed/>
    <w:qFormat/>
    <w:uiPriority w:val="39"/>
    <w:pPr>
      <w:widowControl w:val="0"/>
      <w:numPr>
        <w:ilvl w:val="0"/>
        <w:numId w:val="0"/>
      </w:numPr>
      <w:spacing w:after="330" w:afterLines="50" w:before="340" w:beforeLines="50" w:line="578" w:lineRule="auto"/>
      <w:ind w:firstLine="480" w:firstLineChars="200"/>
      <w:jc w:val="both"/>
      <w:outlineLvl w:val="9"/>
    </w:pPr>
    <w:rPr>
      <w:sz w:val="44"/>
      <w:szCs w:val="44"/>
    </w:rPr>
  </w:style>
  <w:style w:customStyle="1" w:styleId="214" w:type="character">
    <w:name w:val="纯文本 字符"/>
    <w:basedOn w:val="180"/>
    <w:link w:val="42"/>
    <w:qFormat/>
    <w:uiPriority w:val="0"/>
    <w:rPr>
      <w:rFonts w:asciiTheme="minorEastAsia" w:cs="Courier New" w:eastAsiaTheme="minorEastAsia" w:hAnsi="Courier New"/>
    </w:rPr>
  </w:style>
  <w:style w:customStyle="1" w:styleId="215" w:type="character">
    <w:name w:val="电子邮件签名 字符"/>
    <w:basedOn w:val="180"/>
    <w:link w:val="20"/>
    <w:qFormat/>
    <w:uiPriority w:val="0"/>
  </w:style>
  <w:style w:customStyle="1" w:styleId="216" w:type="character">
    <w:name w:val="宏文本 字符"/>
    <w:basedOn w:val="180"/>
    <w:link w:val="3"/>
    <w:qFormat/>
    <w:uiPriority w:val="0"/>
    <w:rPr>
      <w:rFonts w:ascii="Courier New" w:cs="Courier New" w:eastAsia="宋体" w:hAnsi="Courier New"/>
      <w:kern w:val="2"/>
      <w:sz w:val="24"/>
      <w:szCs w:val="24"/>
      <w:lang w:bidi="ar-SA" w:eastAsia="zh-CN" w:val="en-US"/>
    </w:rPr>
  </w:style>
  <w:style w:customStyle="1" w:styleId="217" w:type="character">
    <w:name w:val="结束语 字符"/>
    <w:basedOn w:val="180"/>
    <w:link w:val="31"/>
    <w:qFormat/>
    <w:uiPriority w:val="0"/>
  </w:style>
  <w:style w:styleId="218" w:type="paragraph">
    <w:name w:val="List Paragraph"/>
    <w:basedOn w:val="1"/>
    <w:qFormat/>
    <w:uiPriority w:val="99"/>
    <w:pPr>
      <w:ind w:firstLine="420"/>
    </w:pPr>
  </w:style>
  <w:style w:styleId="219" w:type="paragraph">
    <w:name w:val="Intense Quote"/>
    <w:basedOn w:val="1"/>
    <w:next w:val="1"/>
    <w:link w:val="220"/>
    <w:qFormat/>
    <w:uiPriority w:val="99"/>
    <w:pPr>
      <w:pBdr>
        <w:top w:color="4874CB" w:space="10" w:sz="4" w:themeColor="accent1" w:val="single"/>
        <w:bottom w:color="4874CB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0" w:type="character">
    <w:name w:val="明显引用 字符"/>
    <w:basedOn w:val="180"/>
    <w:link w:val="219"/>
    <w:qFormat/>
    <w:uiPriority w:val="99"/>
    <w:rPr>
      <w:i/>
      <w:iCs/>
      <w:color w:themeColor="accent1" w:val="4874CB"/>
      <w14:textFill>
        <w14:solidFill>
          <w14:schemeClr w14:val="accent1"/>
        </w14:solidFill>
      </w14:textFill>
    </w:rPr>
  </w:style>
  <w:style w:customStyle="1" w:styleId="221" w:type="character">
    <w:name w:val="日期 字符"/>
    <w:link w:val="47"/>
    <w:qFormat/>
    <w:uiPriority w:val="0"/>
  </w:style>
  <w:style w:customStyle="1" w:styleId="222" w:type="paragraph">
    <w:name w:val="Bibliography"/>
    <w:basedOn w:val="1"/>
    <w:next w:val="1"/>
    <w:semiHidden/>
    <w:unhideWhenUsed/>
    <w:qFormat/>
    <w:uiPriority w:val="37"/>
  </w:style>
  <w:style w:customStyle="1" w:styleId="223" w:type="character">
    <w:name w:val="文档结构图 字符"/>
    <w:basedOn w:val="180"/>
    <w:link w:val="26"/>
    <w:qFormat/>
    <w:uiPriority w:val="0"/>
    <w:rPr>
      <w:rFonts w:ascii="Microsoft YaHei UI" w:eastAsia="Microsoft YaHei UI"/>
      <w:sz w:val="18"/>
      <w:szCs w:val="18"/>
    </w:rPr>
  </w:style>
  <w:style w:styleId="224" w:type="paragraph">
    <w:name w:val="No Spacing"/>
    <w:qFormat/>
    <w:uiPriority w:val="99"/>
    <w:pPr>
      <w:widowControl w:val="0"/>
      <w:adjustRightInd w:val="0"/>
      <w:snapToGrid w:val="0"/>
      <w:spacing w:afterLines="50" w:beforeLines="50"/>
      <w:ind w:firstLine="480" w:firstLineChars="200"/>
      <w:jc w:val="both"/>
    </w:pPr>
    <w:rPr>
      <w:rFonts w:ascii="汉仪仿宋简" w:cstheme="minorBidi" w:eastAsia="汉仪仿宋简" w:hAnsi="汉仪仿宋简"/>
      <w:kern w:val="2"/>
      <w:sz w:val="24"/>
      <w:szCs w:val="24"/>
      <w:lang w:bidi="ar-SA" w:eastAsia="zh-CN" w:val="en-US"/>
    </w:rPr>
  </w:style>
  <w:style w:customStyle="1" w:styleId="225" w:type="character">
    <w:name w:val="信息标题 字符"/>
    <w:basedOn w:val="180"/>
    <w:link w:val="73"/>
    <w:qFormat/>
    <w:uiPriority w:val="0"/>
    <w:rPr>
      <w:rFonts w:asciiTheme="majorHAnsi" w:cstheme="majorBidi" w:eastAsiaTheme="majorEastAsia" w:hAnsiTheme="majorHAnsi"/>
    </w:rPr>
  </w:style>
  <w:style w:styleId="226" w:type="paragraph">
    <w:name w:val="Quote"/>
    <w:basedOn w:val="1"/>
    <w:next w:val="1"/>
    <w:link w:val="227"/>
    <w:qFormat/>
    <w:uiPriority w:val="99"/>
    <w:pPr>
      <w:spacing w:after="160" w:before="200"/>
      <w:ind w:left="864" w:right="864"/>
      <w:jc w:val="center"/>
    </w:pPr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7" w:type="character">
    <w:name w:val="引用 字符"/>
    <w:basedOn w:val="180"/>
    <w:link w:val="226"/>
    <w:qFormat/>
    <w:uiPriority w:val="99"/>
    <w:rPr>
      <w:i/>
      <w:iCs/>
      <w:color w:themeColor="text1" w:themeTint="BF" w:val="40404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customStyle="1" w:styleId="228" w:type="character">
    <w:name w:val="注释标题 字符"/>
    <w:basedOn w:val="180"/>
    <w:link w:val="17"/>
    <w:qFormat/>
    <w:uiPriority w:val="0"/>
  </w:style>
  <w:style w:customStyle="1" w:styleId="229" w:type="paragraph">
    <w:name w:val="Source Code"/>
    <w:qFormat/>
    <w:uiPriority w:val="0"/>
    <w:pPr>
      <w:wordWrap w:val="0"/>
    </w:pPr>
    <w:rPr>
      <w:rFonts w:asciiTheme="minorHAnsi" w:cstheme="minorBidi" w:eastAsiaTheme="minorEastAsia" w:hAnsiTheme="minorHAnsi"/>
    </w:rPr>
  </w:style>
  <w:style w:customStyle="1" w:styleId="230" w:type="character">
    <w:name w:val="KeywordTok"/>
    <w:qFormat/>
    <w:uiPriority w:val="0"/>
    <w:rPr>
      <w:b/>
      <w:color w:val="007020"/>
    </w:rPr>
  </w:style>
  <w:style w:customStyle="1" w:styleId="231" w:type="character">
    <w:name w:val="DataTypeTok"/>
    <w:qFormat/>
    <w:uiPriority w:val="0"/>
    <w:rPr>
      <w:color w:val="902000"/>
    </w:rPr>
  </w:style>
  <w:style w:customStyle="1" w:styleId="232" w:type="character">
    <w:name w:val="DecValTok"/>
    <w:qFormat/>
    <w:uiPriority w:val="0"/>
    <w:rPr>
      <w:color w:val="40A070"/>
    </w:rPr>
  </w:style>
  <w:style w:customStyle="1" w:styleId="233" w:type="character">
    <w:name w:val="BaseNTok"/>
    <w:qFormat/>
    <w:uiPriority w:val="0"/>
    <w:rPr>
      <w:color w:val="40A070"/>
    </w:rPr>
  </w:style>
  <w:style w:customStyle="1" w:styleId="234" w:type="character">
    <w:name w:val="FloatTok"/>
    <w:qFormat/>
    <w:uiPriority w:val="0"/>
    <w:rPr>
      <w:color w:val="40A070"/>
    </w:rPr>
  </w:style>
  <w:style w:customStyle="1" w:styleId="235" w:type="character">
    <w:name w:val="ConstantTok"/>
    <w:qFormat/>
    <w:uiPriority w:val="0"/>
    <w:rPr>
      <w:color w:val="880000"/>
    </w:rPr>
  </w:style>
  <w:style w:customStyle="1" w:styleId="236" w:type="character">
    <w:name w:val="CharTok"/>
    <w:qFormat/>
    <w:uiPriority w:val="0"/>
    <w:rPr>
      <w:color w:val="4070A0"/>
    </w:rPr>
  </w:style>
  <w:style w:customStyle="1" w:styleId="237" w:type="character">
    <w:name w:val="SpecialCharTok"/>
    <w:qFormat/>
    <w:uiPriority w:val="0"/>
    <w:rPr>
      <w:color w:val="4070A0"/>
    </w:rPr>
  </w:style>
  <w:style w:customStyle="1" w:styleId="238" w:type="character">
    <w:name w:val="StringTok"/>
    <w:qFormat/>
    <w:uiPriority w:val="0"/>
    <w:rPr>
      <w:color w:val="4070A0"/>
    </w:rPr>
  </w:style>
  <w:style w:customStyle="1" w:styleId="239" w:type="character">
    <w:name w:val="VerbatimStringTok"/>
    <w:qFormat/>
    <w:uiPriority w:val="0"/>
    <w:rPr>
      <w:color w:val="4070A0"/>
    </w:rPr>
  </w:style>
  <w:style w:customStyle="1" w:styleId="240" w:type="character">
    <w:name w:val="SpecialStringTok"/>
    <w:qFormat/>
    <w:uiPriority w:val="0"/>
    <w:rPr>
      <w:color w:val="BB6688"/>
    </w:rPr>
  </w:style>
  <w:style w:customStyle="1" w:styleId="241" w:type="character">
    <w:name w:val="ImportTok"/>
    <w:qFormat/>
    <w:uiPriority w:val="0"/>
    <w:rPr>
      <w:b/>
      <w:color w:val="008000"/>
    </w:rPr>
  </w:style>
  <w:style w:customStyle="1" w:styleId="242" w:type="character">
    <w:name w:val="CommentTok"/>
    <w:qFormat/>
    <w:uiPriority w:val="0"/>
    <w:rPr>
      <w:i/>
      <w:color w:val="60A0B0"/>
    </w:rPr>
  </w:style>
  <w:style w:customStyle="1" w:styleId="243" w:type="character">
    <w:name w:val="DocumentationTok"/>
    <w:qFormat/>
    <w:uiPriority w:val="0"/>
    <w:rPr>
      <w:i/>
      <w:color w:val="BA2121"/>
    </w:rPr>
  </w:style>
  <w:style w:customStyle="1" w:styleId="244" w:type="character">
    <w:name w:val="AnnotationTok"/>
    <w:qFormat/>
    <w:uiPriority w:val="0"/>
    <w:rPr>
      <w:b/>
      <w:i/>
      <w:color w:val="60A0B0"/>
    </w:rPr>
  </w:style>
  <w:style w:customStyle="1" w:styleId="245" w:type="character">
    <w:name w:val="CommentVarTok"/>
    <w:qFormat/>
    <w:uiPriority w:val="0"/>
    <w:rPr>
      <w:b/>
      <w:i/>
      <w:color w:val="60A0B0"/>
    </w:rPr>
  </w:style>
  <w:style w:customStyle="1" w:styleId="246" w:type="character">
    <w:name w:val="OtherTok"/>
    <w:qFormat/>
    <w:uiPriority w:val="0"/>
    <w:rPr>
      <w:color w:val="007020"/>
    </w:rPr>
  </w:style>
  <w:style w:customStyle="1" w:styleId="247" w:type="character">
    <w:name w:val="FunctionTok"/>
    <w:qFormat/>
    <w:uiPriority w:val="0"/>
    <w:rPr>
      <w:color w:val="06287E"/>
    </w:rPr>
  </w:style>
  <w:style w:customStyle="1" w:styleId="248" w:type="character">
    <w:name w:val="VariableTok"/>
    <w:qFormat/>
    <w:uiPriority w:val="0"/>
    <w:rPr>
      <w:color w:val="19177C"/>
    </w:rPr>
  </w:style>
  <w:style w:customStyle="1" w:styleId="249" w:type="character">
    <w:name w:val="ControlFlowTok"/>
    <w:qFormat/>
    <w:uiPriority w:val="0"/>
    <w:rPr>
      <w:b/>
      <w:color w:val="007020"/>
    </w:rPr>
  </w:style>
  <w:style w:customStyle="1" w:styleId="250" w:type="character">
    <w:name w:val="OperatorTok"/>
    <w:qFormat/>
    <w:uiPriority w:val="0"/>
    <w:rPr>
      <w:color w:val="666666"/>
    </w:rPr>
  </w:style>
  <w:style w:customStyle="1" w:styleId="251" w:type="character">
    <w:name w:val="BuiltInTok"/>
    <w:qFormat/>
    <w:uiPriority w:val="0"/>
    <w:rPr>
      <w:color w:val="008000"/>
    </w:rPr>
  </w:style>
  <w:style w:customStyle="1" w:styleId="252" w:type="character">
    <w:name w:val="ExtensionTok"/>
    <w:qFormat/>
    <w:uiPriority w:val="0"/>
  </w:style>
  <w:style w:customStyle="1" w:styleId="253" w:type="character">
    <w:name w:val="PreprocessorTok"/>
    <w:qFormat/>
    <w:uiPriority w:val="0"/>
    <w:rPr>
      <w:color w:val="BC7A00"/>
    </w:rPr>
  </w:style>
  <w:style w:customStyle="1" w:styleId="254" w:type="character">
    <w:name w:val="AttributeTok"/>
    <w:qFormat/>
    <w:uiPriority w:val="0"/>
    <w:rPr>
      <w:color w:val="7D9029"/>
    </w:rPr>
  </w:style>
  <w:style w:customStyle="1" w:styleId="255" w:type="character">
    <w:name w:val="RegionMarkerTok"/>
    <w:qFormat/>
    <w:uiPriority w:val="0"/>
  </w:style>
  <w:style w:customStyle="1" w:styleId="256" w:type="character">
    <w:name w:val="InformationTok"/>
    <w:qFormat/>
    <w:uiPriority w:val="0"/>
    <w:rPr>
      <w:b/>
      <w:i/>
      <w:color w:val="60A0B0"/>
    </w:rPr>
  </w:style>
  <w:style w:customStyle="1" w:styleId="257" w:type="character">
    <w:name w:val="WarningTok"/>
    <w:qFormat/>
    <w:uiPriority w:val="0"/>
    <w:rPr>
      <w:b/>
      <w:i/>
      <w:color w:val="60A0B0"/>
    </w:rPr>
  </w:style>
  <w:style w:customStyle="1" w:styleId="258" w:type="character">
    <w:name w:val="AlertTok"/>
    <w:qFormat/>
    <w:uiPriority w:val="0"/>
    <w:rPr>
      <w:b/>
      <w:color w:val="FF0000"/>
    </w:rPr>
  </w:style>
  <w:style w:customStyle="1" w:styleId="259" w:type="character">
    <w:name w:val="ErrorTok"/>
    <w:qFormat/>
    <w:uiPriority w:val="0"/>
    <w:rPr>
      <w:b/>
      <w:color w:val="FF0000"/>
    </w:rPr>
  </w:style>
  <w:style w:customStyle="1" w:styleId="260" w:type="character">
    <w:name w:val="NormalTok"/>
    <w:qFormat/>
    <w:uiPriority w:val="0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上海迪士尼乐园售票与迎宾工作内容</dc:title>
  <dc:creator/>
  <cp:keywords/>
  <dcterms:created xsi:type="dcterms:W3CDTF">2025-04-10T16:45:49Z</dcterms:created>
  <dcterms:modified xsi:type="dcterms:W3CDTF">2025-04-10T16:45:49Z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