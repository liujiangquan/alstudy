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78"/>
      </w:pPr>
      <w:r>
        <w:rPr>
          <w:rFonts w:hint="eastAsia"/>
        </w:rPr>
        <w:t xml:space="preserve">迪士尼乐园年票使用规则</w:t>
      </w:r>
    </w:p>
    <w:p>
      <w:pPr>
        <w:pStyle w:val="FirstParagraph"/>
      </w:pPr>
      <w:r>
        <w:rPr>
          <w:rFonts w:hint="eastAsia"/>
        </w:rPr>
        <w:t xml:space="preserve">迪士尼乐园年票持有者需遵守以下规则，确保游玩体验顺利愉快。购买年票前请仔细阅读条款，确认个人需求与权益匹配，避免后续使用中出现问题。</w:t>
      </w:r>
    </w:p>
    <w:p>
      <w:pPr>
        <w:pStyle w:val="2"/>
      </w:pPr>
      <w:r>
        <w:rPr>
          <w:rFonts w:hint="eastAsia"/>
        </w:rPr>
        <w:t xml:space="preserve">年票类型分为不同等级，对应价格与权益差异较大。部分年票存在周末及法定节假日使用限制，具体以购票时官网公示为准。持有者需在购票时选定身份信息，绑定个人生物识别特征，入园时配合核验。年票仅限本人使用，严禁转借他人，乐园保留核查身份后取消违规年票的权利。</w:t>
      </w:r>
    </w:p>
    <w:p>
      <w:pPr>
        <w:pStyle w:val="2"/>
      </w:pPr>
      <w:r>
        <w:rPr>
          <w:rFonts w:hint="eastAsia"/>
        </w:rPr>
        <w:t xml:space="preserve">年票有效期自首次使用日起计算，365日内有效。首次入园需在购票后90天内完成激活，逾期未激活将自动失效。建议提前通过官方APP预约入园日期，部分高峰时段可能触发限流措施，未预约者可能被拒绝入园。</w:t>
      </w:r>
    </w:p>
    <w:p>
      <w:pPr>
        <w:pStyle w:val="2"/>
      </w:pPr>
      <w:r>
        <w:rPr>
          <w:rFonts w:hint="eastAsia"/>
        </w:rPr>
        <w:t xml:space="preserve">续费窗口期为到期前60天至到期后30天，错过续费期需重新购买。续费用户可享受原价95折优惠，但需补足新老票种差价。年费支付支持全额预付或12期免息分期，分期用户若中途停付将被暂停入园权限直至结清欠款。</w:t>
      </w:r>
    </w:p>
    <w:p>
      <w:pPr>
        <w:pStyle w:val="2"/>
      </w:pPr>
      <w:r>
        <w:rPr>
          <w:rFonts w:hint="eastAsia"/>
        </w:rPr>
        <w:t xml:space="preserve">特定日期可能实行临时闭园政策，包括设备检修、极端天气或特殊活动。闭园期间不延长年票有效期，建议关注官网公告提前规划行程。全年闭园总天数若超过15天，乐园将酌情补赠等价门票作为补偿。</w:t>
      </w:r>
    </w:p>
    <w:p>
      <w:pPr>
        <w:pStyle w:val="2"/>
      </w:pPr>
      <w:r>
        <w:rPr>
          <w:rFonts w:hint="eastAsia"/>
        </w:rPr>
        <w:t xml:space="preserve">餐饮与商品折扣需出示实体年票卡或电子凭证，部分限定商品及特价套餐不参与折扣。快速通行权益每日限量供应，建议开园后尽早领取。持卡人可提前30分钟通过专属通道入园，该权益在节假日可能临时调整。</w:t>
      </w:r>
    </w:p>
    <w:p>
      <w:pPr>
        <w:pStyle w:val="2"/>
      </w:pPr>
      <w:r>
        <w:rPr>
          <w:rFonts w:hint="eastAsia"/>
        </w:rPr>
        <w:t xml:space="preserve">携带儿童游玩时，1米以下儿童可免票入园，但需年票持有人全程陪同。每张成人年票单日最多携带2名免票儿童，超出人数需另购门票。儿童游乐区实施分龄管理，部分项目需测量身高后放行。</w:t>
      </w:r>
    </w:p>
    <w:p>
      <w:pPr>
        <w:pStyle w:val="2"/>
      </w:pPr>
      <w:r>
        <w:rPr>
          <w:rFonts w:hint="eastAsia"/>
        </w:rPr>
        <w:t xml:space="preserve">特殊活动如万圣节专场、圣诞季夜间派对需单独购票，年票不可直接使用。年票用户购买此类活动门票可享9折优惠，需在指定渠道提前72小时预订。与普通门票叠加使用时，需在闸机处分别刷票核销。</w:t>
      </w:r>
    </w:p>
    <w:p>
      <w:pPr>
        <w:pStyle w:val="2"/>
      </w:pPr>
      <w:r>
        <w:rPr>
          <w:rFonts w:hint="eastAsia"/>
        </w:rPr>
        <w:t xml:space="preserve">车辆停放需购买年卡专属停车证，每日停车费减免50%。停车场实施动态分区管理，年卡用户可停放在A区优先车位，先到先得。代客泊车服务不包含在年卡权益内，需额外支付服务费。</w:t>
      </w:r>
    </w:p>
    <w:p>
      <w:pPr>
        <w:pStyle w:val="2"/>
      </w:pPr>
      <w:r>
        <w:rPr>
          <w:rFonts w:hint="eastAsia"/>
        </w:rPr>
        <w:t xml:space="preserve">摄影服务权益包含每日3张免费数码照片下载，超过数量按单张收费。与迪士尼朋友合影需遵守现场指引，不得要求角色做出危险动作。夜间光影秀预留观赏区需提前2小时占位，预留席位于开场前15分钟开放进入。</w:t>
      </w:r>
    </w:p>
    <w:p>
      <w:pPr>
        <w:pStyle w:val="2"/>
      </w:pPr>
      <w:r>
        <w:rPr>
          <w:rFonts w:hint="eastAsia"/>
        </w:rPr>
        <w:t xml:space="preserve">年票丢失需立即挂失，补办工本费为原价10%。挂失期间可使用电子年票临时入园，但部分实体卡专属权益暂不可用。补办周期为7个工作日，可选择邮寄或现场领取。</w:t>
      </w:r>
    </w:p>
    <w:p>
      <w:pPr>
        <w:pStyle w:val="2"/>
      </w:pPr>
      <w:r>
        <w:rPr>
          <w:rFonts w:hint="eastAsia"/>
        </w:rPr>
        <w:t xml:space="preserve">投诉建议请前往游客服务中心填写书面表单，争议处理周期为15个工作日。对于重大服务质量问题，可申请延长年票有效期作为补偿。最终解释权归属乐园运营方，条款修改将提前30天在官网公示。</w:t>
      </w:r>
    </w:p>
    <w:sectPr>
      <w:headerReference r:id="rId9" w:type="default"/>
      <w:footerReference r:id="rId10" w:type="default"/>
      <w:pgSz w:h="16838" w:w="11906"/>
      <w:pgMar w:bottom="1440" w:footer="907" w:gutter="0" w:header="510" w:left="1800" w:right="1800" w:top="1440"/>
      <w:pgNumType w:fmt="decimal"/>
      <w:cols w:num="1" w:space="425"/>
      <w:docGrid w:charSpace="0"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9ACDBD20-0EF8-4B4F-ACE5-CADD82C7C897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A68DD02C-EB32-4925-B5DB-06D4ED047E32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4B3208E4-4B08-40AA-B006-D61526E91EA2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仿宋简">
    <w:panose1 w:val="02010600000101010101"/>
    <w:charset w:val="80"/>
    <w:family w:val="auto"/>
    <w:pitch w:val="default"/>
    <w:sig w:usb0="800002BF" w:usb1="184F6CF8" w:usb2="00000012" w:usb3="00000000" w:csb0="00020001" w:csb1="00000000"/>
    <w:embedRegular r:id="rId4" w:fontKey="{13230444-1D48-4AC5-9F9B-5A0F8EA8CE44}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5" w:fontKey="{AE4D89B2-C2E4-4CC3-867A-1638ED07E383}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D4A708">
    <w:pPr>
      <w:pStyle w:val="5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9772015</wp:posOffset>
              </wp:positionV>
              <wp:extent cx="6162675" cy="0"/>
              <wp:effectExtent l="0" t="6350" r="0" b="6350"/>
              <wp:wrapNone/>
              <wp:docPr id="1" name="直接连接符 1"/>
              <wp:cNvGraphicFramePr>
                <a:extLst xmlns:a="http://schemas.openxmlformats.org/drawingml/2006/main">
                  <a:ext uri="{7FBC4E63-A832-4D11-8238-D91031DB1400}">
                    <s:tag xmlns="http://www.wps.cn/officeDocument/2013/wpsCustomData" xmlns:s="http://www.wps.cn/officeDocument/2013/wpsCustomData">
                      <s:item s:name="docerheaderfootertag" s:val="footer"/>
                    </s:tag>
                  </a:ext>
                </a:extLst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7.25pt;margin-top:769.45pt;height:0pt;width:485.25pt;mso-position-horizontal-relative:page;mso-position-vertical-relative:page;z-index:-251656192;mso-width-relative:page;mso-height-relative:page;" filled="f" stroked="t" coordsize="21600,21600" o:gfxdata="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e9pdLYAAAADgEAAA8AAAAAAAAAAQAgAAAAIgAAAGRycy9kb3du&#10;cmV2LnhtbFBLAQIUABQAAAAIAIdO4kDXOpL0/wEAAOsDAAAOAAAAAAAAAAEAIAAAACcBAABkcnMv&#10;ZTJvRG9jLnhtbFBLBQYAAAAABgAGAFkBAACYBQAAAAA=&#10;">
              <v:fill on="f" focussize="0,0"/>
              <v:stroke weight="1pt" color="#262626 [2749]" miterlimit="8" joinstyle="miter"/>
              <v:imagedata o:title=""/>
              <o:lock v:ext="edit" aspectratio="f"/>
            </v:line>
          </w:pict>
        </mc:Fallback>
      </mc:AlternateContent>
    </w:r>
    <w:r>
      <w:rPr>
        <w:rStyle w:val="183"/>
      </w:rPr>
      <w:t xml:space="preserve">第 </w:t>
    </w:r>
    <w:r>
      <w:rPr>
        <w:rStyle w:val="183"/>
      </w:rPr>
      <w:fldChar w:fldCharType="begin"/>
    </w:r>
    <w:r>
      <w:rPr>
        <w:rStyle w:val="183"/>
      </w:rPr>
      <w:instrText xml:space="preserve"> PAGE  \* MERGEFORMAT </w:instrText>
    </w:r>
    <w:r>
      <w:rPr>
        <w:rStyle w:val="183"/>
      </w:rPr>
      <w:fldChar w:fldCharType="separate"/>
    </w:r>
    <w:r>
      <w:rPr>
        <w:rStyle w:val="183"/>
      </w:rPr>
      <w:t>1</w:t>
    </w:r>
    <w:r>
      <w:rPr>
        <w:rStyle w:val="183"/>
      </w:rPr>
      <w:fldChar w:fldCharType="end"/>
    </w:r>
    <w:r>
      <w:rPr>
        <w:rStyle w:val="183"/>
      </w:rPr>
      <w:t xml:space="preserve"> 页 共 </w:t>
    </w:r>
    <w:r>
      <w:rPr>
        <w:rStyle w:val="183"/>
      </w:rPr>
      <w:fldChar w:fldCharType="begin"/>
    </w:r>
    <w:r>
      <w:rPr>
        <w:rStyle w:val="183"/>
      </w:rPr>
      <w:instrText xml:space="preserve"> NUMPAGES  \* MERGEFORMAT </w:instrText>
    </w:r>
    <w:r>
      <w:rPr>
        <w:rStyle w:val="183"/>
      </w:rPr>
      <w:fldChar w:fldCharType="separate"/>
    </w:r>
    <w:r>
      <w:rPr>
        <w:rStyle w:val="183"/>
      </w:rPr>
      <w:t>5</w:t>
    </w:r>
    <w:r>
      <w:rPr>
        <w:rStyle w:val="183"/>
      </w:rPr>
      <w:fldChar w:fldCharType="end"/>
    </w:r>
    <w:r>
      <w:rPr>
        <w:rStyle w:val="183"/>
      </w:rPr>
      <w:t xml:space="preserve"> 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9AB804">
    <w:pPr>
      <w:ind w:left="0" w:leftChars="0" w:firstLine="0" w:firstLineChars="0"/>
      <w:rPr>
        <w:rFonts w:hint="default"/>
        <w:sz w:val="21"/>
        <w:szCs w:val="21"/>
        <w:lang w:val="en-US"/>
      </w:rPr>
    </w:pP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647065</wp:posOffset>
              </wp:positionV>
              <wp:extent cx="6162675" cy="0"/>
              <wp:effectExtent l="0" t="6350" r="0" b="6350"/>
              <wp:wrapNone/>
              <wp:docPr id="2" name="直接连接符 2"/>
              <wp:cNvGraphicFramePr>
                <a:extLst xmlns:a="http://schemas.openxmlformats.org/drawingml/2006/main">
                  <a:ext uri="{7FBC4E63-A832-4D11-8238-D91031DB1400}">
                    <s:tag xmlns="http://www.wps.cn/officeDocument/2013/wpsCustomData" xmlns:s="http://www.wps.cn/officeDocument/2013/wpsCustomData">
                      <s:item s:name="docerheaderfootertag" s:val="header"/>
                    </s:tag>
                  </a:ext>
                </a:extLst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8.4pt;margin-top:50.95pt;height:0pt;width:485.25pt;mso-position-horizontal-relative:page;mso-position-vertical-relative:page;z-index:-251657216;mso-width-relative:page;mso-height-relative:page;" filled="f" stroked="t" coordsize="21600,21600" o:gfxdata="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JZunNYAAAAMAQAADwAAAAAAAAABACAAAAAiAAAAZHJzL2Rvd25y&#10;ZXYueG1sUEsBAhQAFAAAAAgAh07iQAeBP/4AAgAA6wMAAA4AAAAAAAAAAQAgAAAAJQEAAGRycy9l&#10;Mm9Eb2MueG1sUEsFBgAAAAAGAAYAWQEAAJcFAAAAAA==&#10;">
              <v:fill on="f" focussize="0,0"/>
              <v:stroke weight="1pt" color="#262626 [2749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宋体"/>
        <w:sz w:val="21"/>
        <w:szCs w:val="21"/>
        <w:lang w:val="en-US" w:eastAsia="zh-CN"/>
      </w:rPr>
      <w:t>感谢百度文库让我们在这里与你相见，您的下载就是我们最大的动力。</w:t>
    </w:r>
  </w:p>
  <w:p w14:paraId="27C5D7AA">
    <w:pPr>
      <w:pStyle w:val="54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abstractNum w:abstractNumId="0">
    <w:nsid w:val="B2A926D1"/>
    <w:multiLevelType w:val="singleLevel"/>
    <w:tmpl w:val="B2A926D1"/>
    <w:lvl w:ilvl="0" w:tentative="0">
      <w:start w:val="1"/>
      <w:numFmt w:val="bullet"/>
      <w:pStyle w:val="37"/>
      <w:lvlText w:val=""/>
      <w:lvlJc w:val="left"/>
      <w:pPr>
        <w:tabs>
          <w:tab w:pos="839" w:val="left"/>
        </w:tabs>
        <w:ind w:hanging="419" w:left="839"/>
      </w:pPr>
      <w:rPr>
        <w:rFonts w:ascii="Wingdings" w:cs="Wingdings" w:hAnsi="Wingdings" w:hint="default"/>
      </w:rPr>
    </w:lvl>
  </w:abstractNum>
  <w:abstractNum w:abstractNumId="1">
    <w:nsid w:val="C58435B6"/>
    <w:multiLevelType w:val="singleLevel"/>
    <w:tmpl w:val="C58435B6"/>
    <w:lvl w:ilvl="0" w:tentative="0">
      <w:start w:val="1"/>
      <w:numFmt w:val="bullet"/>
      <w:pStyle w:val="24"/>
      <w:lvlText w:val=""/>
      <w:lvlJc w:val="left"/>
      <w:pPr>
        <w:ind w:firstLine="0" w:left="420"/>
      </w:pPr>
      <w:rPr>
        <w:rFonts w:ascii="Wingdings" w:hAnsi="Wingdings" w:hint="default"/>
      </w:rPr>
    </w:lvl>
  </w:abstractNum>
  <w:abstractNum w:abstractNumId="2">
    <w:nsid w:val="E482BA5D"/>
    <w:multiLevelType w:val="singleLevel"/>
    <w:tmpl w:val="E482BA5D"/>
    <w:lvl w:ilvl="0" w:tentative="0">
      <w:start w:val="1"/>
      <w:numFmt w:val="bullet"/>
      <w:pStyle w:val="43"/>
      <w:lvlText w:val=""/>
      <w:lvlJc w:val="left"/>
      <w:pPr>
        <w:tabs>
          <w:tab w:pos="2098" w:val="left"/>
        </w:tabs>
        <w:ind w:hanging="1678" w:left="2098"/>
      </w:pPr>
      <w:rPr>
        <w:rFonts w:ascii="Wingdings" w:hAnsi="Wingdings" w:hint="default"/>
      </w:rPr>
    </w:lvl>
  </w:abstractNum>
  <w:abstractNum w:abstractNumId="3">
    <w:nsid w:val="FEEA93E5"/>
    <w:multiLevelType w:val="singleLevel"/>
    <w:tmpl w:val="FEEA93E5"/>
    <w:lvl w:ilvl="0" w:tentative="0">
      <w:start w:val="1"/>
      <w:numFmt w:val="bullet"/>
      <w:pStyle w:val="18"/>
      <w:lvlText w:val=""/>
      <w:lvlJc w:val="left"/>
      <w:pPr>
        <w:tabs>
          <w:tab w:pos="1678" w:val="left"/>
        </w:tabs>
        <w:ind w:hanging="1258" w:left="1678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61"/>
      <w:lvlText w:val="%1."/>
      <w:lvlJc w:val="left"/>
      <w:pPr>
        <w:tabs>
          <w:tab w:pos="2040" w:val="left"/>
        </w:tabs>
        <w:ind w:hanging="360" w:hangingChars="200" w:left="2040" w:leftChars="8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44"/>
      <w:lvlText w:val="%1."/>
      <w:lvlJc w:val="left"/>
      <w:pPr>
        <w:tabs>
          <w:tab w:pos="1620" w:val="left"/>
        </w:tabs>
        <w:ind w:hanging="360" w:hangingChars="200" w:left="1620" w:leftChars="6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pos="1200" w:val="left"/>
        </w:tabs>
        <w:ind w:hanging="360" w:hangingChars="200" w:left="1200" w:leftChars="4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pos="780" w:val="left"/>
        </w:tabs>
        <w:ind w:hanging="360" w:hangingChars="200" w:left="780" w:leftChars="200"/>
      </w:p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1"/>
      <w:lvlText w:val="%1."/>
      <w:lvlJc w:val="left"/>
      <w:pPr>
        <w:tabs>
          <w:tab w:pos="360" w:val="left"/>
        </w:tabs>
        <w:ind w:hanging="360" w:hangingChars="200" w:left="360"/>
      </w:pPr>
    </w:lvl>
  </w:abstractNum>
  <w:abstractNum w:abstractNumId="9">
    <w:nsid w:val="28D3E4A0"/>
    <w:multiLevelType w:val="singleLevel"/>
    <w:tmpl w:val="28D3E4A0"/>
    <w:lvl w:ilvl="0" w:tentative="0">
      <w:start w:val="1"/>
      <w:numFmt w:val="bullet"/>
      <w:pStyle w:val="32"/>
      <w:lvlText w:val=""/>
      <w:lvlJc w:val="left"/>
      <w:pPr>
        <w:tabs>
          <w:tab w:pos="1259" w:val="left"/>
        </w:tabs>
        <w:ind w:hanging="839" w:left="114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displayBackgroundShape w:val="1"/>
  <w:embedTrueTypeFonts/>
  <w:embedSystemFonts/>
  <w:saveSubsetFonts/>
  <w:proofState w:grammar="clean" w:spelling="clean"/>
  <w:stylePaneFormatFilter w:val="0004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lNzA2ODJhMGRjODVkNmFlNWQwODBkNTBiMTk4NzUifQ=="/>
    <w:docVar w:name="KSO_WPS_MARK_KEY" w:val="8f31e831-e1e2-4756-b536-ec9599e6e702"/>
  </w:docVars>
  <w:rsids>
    <w:rsidRoot w:val="00B47730"/>
    <w:rsid w:val="00034616"/>
    <w:rsid w:val="0006063C"/>
    <w:rsid w:val="0015074B"/>
    <w:rsid w:val="0029639D"/>
    <w:rsid w:val="00326F90"/>
    <w:rsid w:val="003F0396"/>
    <w:rsid w:val="00AA1D8D"/>
    <w:rsid w:val="00B47730"/>
    <w:rsid w:val="00CB0664"/>
    <w:rsid w:val="00FC693F"/>
    <w:rsid w:val="050140F6"/>
    <w:rsid w:val="06490D44"/>
    <w:rsid w:val="07975A1B"/>
    <w:rsid w:val="081E4DAE"/>
    <w:rsid w:val="0832660F"/>
    <w:rsid w:val="08577CA7"/>
    <w:rsid w:val="086A4D43"/>
    <w:rsid w:val="09FB55B8"/>
    <w:rsid w:val="0B1C1972"/>
    <w:rsid w:val="0C054E81"/>
    <w:rsid w:val="0C7C6B90"/>
    <w:rsid w:val="0EB3676A"/>
    <w:rsid w:val="0F827B33"/>
    <w:rsid w:val="101376E1"/>
    <w:rsid w:val="106F1A56"/>
    <w:rsid w:val="11320814"/>
    <w:rsid w:val="125241AA"/>
    <w:rsid w:val="13763954"/>
    <w:rsid w:val="142944A1"/>
    <w:rsid w:val="14FB6E43"/>
    <w:rsid w:val="15505DA6"/>
    <w:rsid w:val="16033AB4"/>
    <w:rsid w:val="17034A7D"/>
    <w:rsid w:val="171034C5"/>
    <w:rsid w:val="18195183"/>
    <w:rsid w:val="187A7B12"/>
    <w:rsid w:val="188648EB"/>
    <w:rsid w:val="198713CE"/>
    <w:rsid w:val="19DD0836"/>
    <w:rsid w:val="1ABD2416"/>
    <w:rsid w:val="2153739F"/>
    <w:rsid w:val="22672022"/>
    <w:rsid w:val="237044C9"/>
    <w:rsid w:val="23BA2378"/>
    <w:rsid w:val="250E3F9A"/>
    <w:rsid w:val="251B14A9"/>
    <w:rsid w:val="272D7D4F"/>
    <w:rsid w:val="274A3283"/>
    <w:rsid w:val="286714E1"/>
    <w:rsid w:val="29031912"/>
    <w:rsid w:val="31614445"/>
    <w:rsid w:val="31BD14F7"/>
    <w:rsid w:val="320F24FC"/>
    <w:rsid w:val="32883A90"/>
    <w:rsid w:val="338D69D1"/>
    <w:rsid w:val="33E14A92"/>
    <w:rsid w:val="341E2D41"/>
    <w:rsid w:val="34A31782"/>
    <w:rsid w:val="34E648C4"/>
    <w:rsid w:val="35285AB7"/>
    <w:rsid w:val="361A33D3"/>
    <w:rsid w:val="36592B9B"/>
    <w:rsid w:val="368543AD"/>
    <w:rsid w:val="37774B93"/>
    <w:rsid w:val="386116E1"/>
    <w:rsid w:val="389E3DEA"/>
    <w:rsid w:val="39D51AB0"/>
    <w:rsid w:val="3AF0100A"/>
    <w:rsid w:val="3C1E546E"/>
    <w:rsid w:val="3CF67CE7"/>
    <w:rsid w:val="3D481B5A"/>
    <w:rsid w:val="3D5B11FC"/>
    <w:rsid w:val="3D8E1EFD"/>
    <w:rsid w:val="3D98372B"/>
    <w:rsid w:val="3E694C4B"/>
    <w:rsid w:val="3FBF511E"/>
    <w:rsid w:val="40DE62A8"/>
    <w:rsid w:val="412F0173"/>
    <w:rsid w:val="41BE2340"/>
    <w:rsid w:val="42226EC9"/>
    <w:rsid w:val="43650093"/>
    <w:rsid w:val="43FE3E77"/>
    <w:rsid w:val="44DD20C4"/>
    <w:rsid w:val="472C2C10"/>
    <w:rsid w:val="4774583C"/>
    <w:rsid w:val="47FF7608"/>
    <w:rsid w:val="49DA059C"/>
    <w:rsid w:val="4A4037C3"/>
    <w:rsid w:val="4A7D10F6"/>
    <w:rsid w:val="4A8D17CB"/>
    <w:rsid w:val="4AA44A25"/>
    <w:rsid w:val="4AD34AFE"/>
    <w:rsid w:val="4B9A7AB1"/>
    <w:rsid w:val="4BED3B10"/>
    <w:rsid w:val="4BFF1EFC"/>
    <w:rsid w:val="4CF17B79"/>
    <w:rsid w:val="4E9070D6"/>
    <w:rsid w:val="4EE05960"/>
    <w:rsid w:val="503A4DBE"/>
    <w:rsid w:val="50582888"/>
    <w:rsid w:val="50715E7F"/>
    <w:rsid w:val="509169B1"/>
    <w:rsid w:val="51124176"/>
    <w:rsid w:val="52180038"/>
    <w:rsid w:val="52AD3126"/>
    <w:rsid w:val="52B75435"/>
    <w:rsid w:val="53050D04"/>
    <w:rsid w:val="54235A9E"/>
    <w:rsid w:val="54570482"/>
    <w:rsid w:val="58B71C77"/>
    <w:rsid w:val="58D73D51"/>
    <w:rsid w:val="598500E6"/>
    <w:rsid w:val="59B220BC"/>
    <w:rsid w:val="5A2C1521"/>
    <w:rsid w:val="5A942735"/>
    <w:rsid w:val="5BB82CAD"/>
    <w:rsid w:val="5C1C24D7"/>
    <w:rsid w:val="5DE03035"/>
    <w:rsid w:val="5E912F6A"/>
    <w:rsid w:val="5EB066EF"/>
    <w:rsid w:val="60065C4A"/>
    <w:rsid w:val="60B335C4"/>
    <w:rsid w:val="60F31FE5"/>
    <w:rsid w:val="610B795C"/>
    <w:rsid w:val="6232083C"/>
    <w:rsid w:val="626A5FAC"/>
    <w:rsid w:val="632B1222"/>
    <w:rsid w:val="633156F2"/>
    <w:rsid w:val="65D0339A"/>
    <w:rsid w:val="65EB3D8F"/>
    <w:rsid w:val="660D0F1B"/>
    <w:rsid w:val="66D56C13"/>
    <w:rsid w:val="67AE0A9C"/>
    <w:rsid w:val="690D0B7D"/>
    <w:rsid w:val="695F613F"/>
    <w:rsid w:val="699D60D5"/>
    <w:rsid w:val="6A3212AC"/>
    <w:rsid w:val="6A6C0F2E"/>
    <w:rsid w:val="6A790C3B"/>
    <w:rsid w:val="6A927697"/>
    <w:rsid w:val="6B8641F9"/>
    <w:rsid w:val="6BCB7AEC"/>
    <w:rsid w:val="6CF658F6"/>
    <w:rsid w:val="6D07276F"/>
    <w:rsid w:val="6E455E4E"/>
    <w:rsid w:val="6E694923"/>
    <w:rsid w:val="6EAF7425"/>
    <w:rsid w:val="70C74CDB"/>
    <w:rsid w:val="72013FD5"/>
    <w:rsid w:val="759C383C"/>
    <w:rsid w:val="7651310C"/>
    <w:rsid w:val="766634FE"/>
    <w:rsid w:val="78780AB1"/>
    <w:rsid w:val="794F5C8F"/>
    <w:rsid w:val="79EF706B"/>
    <w:rsid w:val="7B5A7369"/>
    <w:rsid w:val="7BC9569A"/>
    <w:rsid w:val="7C984BD2"/>
    <w:rsid w:val="7CAB617F"/>
    <w:rsid w:val="7CDB482E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EastAsia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0"/>
    <w:lsdException w:name="heading 7" w:qFormat="1" w:semiHidden="0" w:uiPriority="0"/>
    <w:lsdException w:name="heading 8" w:qFormat="1" w:semiHidden="0" w:uiPriority="0"/>
    <w:lsdException w:name="heading 9" w:qFormat="1" w:semiHidden="0" w:uiPriority="0"/>
    <w:lsdException w:name="index 1" w:qFormat="1" w:semiHidden="0" w:uiPriority="0" w:unhideWhenUsed="0"/>
    <w:lsdException w:name="index 2" w:qFormat="1" w:semiHidden="0" w:uiPriority="0" w:unhideWhenUsed="0"/>
    <w:lsdException w:name="index 3" w:qFormat="1" w:semiHidden="0" w:uiPriority="0" w:unhideWhenUsed="0"/>
    <w:lsdException w:name="index 4" w:qFormat="1" w:semiHidden="0" w:uiPriority="0" w:unhideWhenUsed="0"/>
    <w:lsdException w:name="index 5" w:qFormat="1" w:semiHidden="0" w:uiPriority="0" w:unhideWhenUsed="0"/>
    <w:lsdException w:name="index 6" w:qFormat="1" w:semiHidden="0" w:uiPriority="0" w:unhideWhenUsed="0"/>
    <w:lsdException w:name="index 7" w:qFormat="1" w:semiHidden="0" w:uiPriority="0" w:unhideWhenUsed="0"/>
    <w:lsdException w:name="index 8" w:qFormat="1" w:semiHidden="0" w:uiPriority="0" w:unhideWhenUsed="0"/>
    <w:lsdException w:name="index 9" w:qFormat="1" w:semiHidden="0" w:uiPriority="0" w:unhideWhenUsed="0"/>
    <w:lsdException w:name="toc 1" w:qFormat="1" w:semiHidden="0" w:uiPriority="0" w:unhideWhenUsed="0"/>
    <w:lsdException w:name="toc 2" w:qFormat="1" w:semiHidden="0" w:uiPriority="0" w:unhideWhenUsed="0"/>
    <w:lsdException w:name="toc 3" w:qFormat="1" w:semiHidden="0" w:uiPriority="0" w:unhideWhenUsed="0"/>
    <w:lsdException w:name="toc 4" w:qFormat="1" w:semiHidden="0" w:uiPriority="0" w:unhideWhenUsed="0"/>
    <w:lsdException w:name="toc 5" w:qFormat="1" w:semiHidden="0" w:uiPriority="0" w:unhideWhenUsed="0"/>
    <w:lsdException w:name="toc 6" w:qFormat="1" w:semiHidden="0" w:uiPriority="0" w:unhideWhenUsed="0"/>
    <w:lsdException w:name="toc 7" w:qFormat="1" w:semiHidden="0" w:uiPriority="0" w:unhideWhenUsed="0"/>
    <w:lsdException w:name="toc 8" w:qFormat="1" w:semiHidden="0" w:uiPriority="0" w:unhideWhenUsed="0"/>
    <w:lsdException w:name="toc 9" w:qFormat="1" w:semiHidden="0" w:uiPriority="0" w:unhideWhenUsed="0"/>
    <w:lsdException w:name="Normal Indent" w:semiHidden="0" w:uiPriority="0" w:unhideWhenUsed="0"/>
    <w:lsdException w:name="footnote text" w:qFormat="1" w:semiHidden="0" w:uiPriority="0" w:unhideWhenUsed="0"/>
    <w:lsdException w:name="annotation text" w:qFormat="1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qFormat="1" w:semiHidden="0" w:uiPriority="0" w:unhideWhenUsed="0"/>
    <w:lsdException w:name="caption" w:qFormat="1" w:semiHidden="0" w:uiPriority="0"/>
    <w:lsdException w:name="table of figures" w:qFormat="1" w:semiHidden="0" w:uiPriority="0" w:unhideWhenUsed="0"/>
    <w:lsdException w:name="envelope address" w:qFormat="1" w:semiHidden="0" w:uiPriority="0" w:unhideWhenUsed="0"/>
    <w:lsdException w:name="envelope return" w:qFormat="1" w:semiHidden="0" w:uiPriority="0" w:unhideWhenUsed="0"/>
    <w:lsdException w:name="footnote reference" w:qFormat="1" w:semiHidden="0" w:uiPriority="0" w:unhideWhenUsed="0"/>
    <w:lsdException w:name="annotation reference" w:qFormat="1" w:semiHidden="0" w:uiPriority="0" w:unhideWhenUsed="0"/>
    <w:lsdException w:name="line number" w:semiHidden="0" w:uiPriority="0" w:unhideWhenUsed="0"/>
    <w:lsdException w:name="page number" w:qFormat="1" w:semiHidden="0" w:uiPriority="0" w:unhideWhenUsed="0"/>
    <w:lsdException w:name="endnote reference" w:qFormat="1" w:semiHidden="0" w:uiPriority="0" w:unhideWhenUsed="0"/>
    <w:lsdException w:name="endnote text" w:qFormat="1" w:semiHidden="0" w:uiPriority="0" w:unhideWhenUsed="0"/>
    <w:lsdException w:name="table of authorities" w:qFormat="1" w:semiHidden="0" w:uiPriority="0" w:unhideWhenUsed="0"/>
    <w:lsdException w:name="macro" w:qFormat="1" w:semiHidden="0" w:uiPriority="0" w:unhideWhenUsed="0"/>
    <w:lsdException w:name="toa heading" w:qFormat="1" w:semiHidden="0" w:uiPriority="0" w:unhideWhenUsed="0"/>
    <w:lsdException w:name="List" w:qFormat="1" w:semiHidden="0" w:uiPriority="0" w:unhideWhenUsed="0"/>
    <w:lsdException w:name="List Bullet" w:qFormat="1" w:semiHidden="0" w:uiPriority="0" w:unhideWhenUsed="0"/>
    <w:lsdException w:name="List Number" w:qFormat="1" w:semiHidden="0" w:uiPriority="0" w:unhideWhenUsed="0"/>
    <w:lsdException w:name="List 2" w:qFormat="1" w:semiHidden="0" w:uiPriority="0" w:unhideWhenUsed="0"/>
    <w:lsdException w:name="List 3" w:qFormat="1" w:semiHidden="0" w:uiPriority="0" w:unhideWhenUsed="0"/>
    <w:lsdException w:name="List 4" w:qFormat="1" w:semiHidden="0" w:uiPriority="0" w:unhideWhenUsed="0"/>
    <w:lsdException w:name="List 5" w:qFormat="1" w:semiHidden="0" w:uiPriority="0" w:unhideWhenUsed="0"/>
    <w:lsdException w:name="List Bullet 2" w:qFormat="1" w:semiHidden="0" w:uiPriority="0" w:unhideWhenUsed="0"/>
    <w:lsdException w:name="List Bullet 3" w:qFormat="1" w:semiHidden="0" w:uiPriority="0" w:unhideWhenUsed="0"/>
    <w:lsdException w:name="List Bullet 4" w:qFormat="1" w:semiHidden="0" w:uiPriority="0" w:unhideWhenUsed="0"/>
    <w:lsdException w:name="List Bullet 5" w:qFormat="1" w:semiHidden="0" w:uiPriority="0" w:unhideWhenUsed="0"/>
    <w:lsdException w:name="List Number 2" w:qFormat="1" w:semiHidden="0" w:uiPriority="0" w:unhideWhenUsed="0"/>
    <w:lsdException w:name="List Number 3" w:qFormat="1" w:semiHidden="0" w:uiPriority="0" w:unhideWhenUsed="0"/>
    <w:lsdException w:name="List Number 4" w:qFormat="1" w:semiHidden="0" w:uiPriority="0" w:unhideWhenUsed="0"/>
    <w:lsdException w:name="List Number 5" w:qFormat="1" w:semiHidden="0" w:uiPriority="0" w:unhideWhenUsed="0"/>
    <w:lsdException w:name="Title" w:qFormat="1" w:semiHidden="0" w:uiPriority="10" w:unhideWhenUsed="0"/>
    <w:lsdException w:name="Closing" w:qFormat="1" w:semiHidden="0" w:uiPriority="0" w:unhideWhenUsed="0"/>
    <w:lsdException w:name="Signature" w:qFormat="1" w:semiHidden="0" w:uiPriority="0" w:unhideWhenUsed="0"/>
    <w:lsdException w:name="Default Paragraph Font" w:qFormat="1" w:uiPriority="1"/>
    <w:lsdException w:name="Body Text" w:qFormat="1" w:semiHidden="0" w:uiPriority="0" w:unhideWhenUsed="0"/>
    <w:lsdException w:name="Body Text Indent" w:semiHidden="0" w:uiPriority="0" w:unhideWhenUsed="0"/>
    <w:lsdException w:name="List Continue" w:qFormat="1" w:semiHidden="0" w:uiPriority="0" w:unhideWhenUsed="0"/>
    <w:lsdException w:name="List Continue 2" w:qFormat="1" w:semiHidden="0" w:uiPriority="0" w:unhideWhenUsed="0"/>
    <w:lsdException w:name="List Continue 3" w:qFormat="1" w:semiHidden="0" w:uiPriority="0" w:unhideWhenUsed="0"/>
    <w:lsdException w:name="List Continue 4" w:qFormat="1" w:semiHidden="0" w:uiPriority="0" w:unhideWhenUsed="0"/>
    <w:lsdException w:name="List Continue 5" w:qFormat="1" w:semiHidden="0" w:uiPriority="0" w:unhideWhenUsed="0"/>
    <w:lsdException w:name="Message Header" w:qFormat="1" w:semiHidden="0" w:uiPriority="0" w:unhideWhenUsed="0"/>
    <w:lsdException w:name="Subtitle" w:qFormat="1" w:semiHidden="0" w:uiPriority="0" w:unhideWhenUsed="0"/>
    <w:lsdException w:name="Salutation" w:qFormat="1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qFormat="1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0" w:unhideWhenUsed="0"/>
    <w:lsdException w:name="Hyperlink" w:qFormat="1" w:semiHidden="0" w:uiPriority="0" w:unhideWhenUsed="0"/>
    <w:lsdException w:name="FollowedHyperlink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Document Map" w:qFormat="1" w:semiHidden="0" w:uiPriority="0" w:unhideWhenUsed="0"/>
    <w:lsdException w:name="Plain Text" w:qFormat="1" w:semiHidden="0" w:uiPriority="0" w:unhideWhenUsed="0"/>
    <w:lsdException w:name="E-mail Signature" w:qFormat="1" w:semiHidden="0" w:uiPriority="0" w:unhideWhenUsed="0"/>
    <w:lsdException w:name="Normal (Web)" w:qFormat="1" w:semiHidden="0" w:uiPriority="0" w:unhideWhenUsed="0"/>
    <w:lsdException w:name="HTML Acronym" w:semiHidden="0" w:uiPriority="0" w:unhideWhenUsed="0"/>
    <w:lsdException w:name="HTML Address" w:qFormat="1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qFormat="1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qFormat="1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qFormat="1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No Spacing" w:qFormat="1" w:semiHidden="0" w:uiPriority="99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qFormat="1" w:semiHidden="0" w:uiPriority="68" w:unhideWhenUsed="0"/>
    <w:lsdException w:name="Medium Grid 3" w:qFormat="1" w:semiHidden="0" w:uiPriority="69" w:unhideWhenUsed="0"/>
    <w:lsdException w:name="Dark List" w:qFormat="1" w:semiHidden="0" w:uiPriority="70" w:unhideWhenUsed="0"/>
    <w:lsdException w:name="Colorful Shading" w:qFormat="1" w:semiHidden="0" w:uiPriority="71" w:unhideWhenUsed="0"/>
    <w:lsdException w:name="Colorful List" w:qFormat="1" w:semiHidden="0" w:uiPriority="72" w:unhideWhenUsed="0"/>
    <w:lsdException w:name="Colorful Grid" w:qFormat="1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99" w:unhideWhenUsed="0"/>
    <w:lsdException w:name="Quote" w:qFormat="1" w:semiHidden="0" w:uiPriority="99" w:unhideWhenUsed="0"/>
    <w:lsdException w:name="Intense Quote" w:qFormat="1" w:semiHidden="0" w:uiPriority="99" w:unhideWhenUsed="0"/>
    <w:lsdException w:name="Medium List 2 Accent 1" w:qFormat="1" w:semiHidden="0" w:uiPriority="66" w:unhideWhenUsed="0"/>
    <w:lsdException w:name="Medium Grid 1 Accent 1" w:qFormat="1" w:semiHidden="0" w:uiPriority="67" w:unhideWhenUsed="0"/>
    <w:lsdException w:name="Medium Grid 2 Accent 1" w:qFormat="1" w:semiHidden="0" w:uiPriority="68" w:unhideWhenUsed="0"/>
    <w:lsdException w:name="Medium Grid 3 Accent 1" w:qFormat="1" w:semiHidden="0" w:uiPriority="69" w:unhideWhenUsed="0"/>
    <w:lsdException w:name="Dark List Accent 1" w:qFormat="1" w:semiHidden="0" w:uiPriority="70" w:unhideWhenUsed="0"/>
    <w:lsdException w:name="Colorful Shading Accent 1" w:qFormat="1" w:semiHidden="0" w:uiPriority="71" w:unhideWhenUsed="0"/>
    <w:lsdException w:name="Colorful List Accent 1" w:qFormat="1" w:semiHidden="0" w:uiPriority="72" w:unhideWhenUsed="0"/>
    <w:lsdException w:name="Colorful Grid Accent 1" w:qFormat="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qFormat="1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qFormat="1" w:semiHidden="0" w:uiPriority="67" w:unhideWhenUsed="0"/>
    <w:lsdException w:name="Medium Grid 2 Accent 2" w:qFormat="1" w:semiHidden="0" w:uiPriority="68" w:unhideWhenUsed="0"/>
    <w:lsdException w:name="Medium Grid 3 Accent 2" w:qFormat="1" w:semiHidden="0" w:uiPriority="69" w:unhideWhenUsed="0"/>
    <w:lsdException w:name="Dark List Accent 2" w:qFormat="1" w:semiHidden="0" w:uiPriority="70" w:unhideWhenUsed="0"/>
    <w:lsdException w:name="Colorful Shading Accent 2" w:qFormat="1" w:semiHidden="0" w:uiPriority="71" w:unhideWhenUsed="0"/>
    <w:lsdException w:name="Colorful List Accent 2" w:qFormat="1" w:semiHidden="0" w:uiPriority="72" w:unhideWhenUsed="0"/>
    <w:lsdException w:name="Colorful Grid Accent 2" w:qFormat="1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qFormat="1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qFormat="1" w:semiHidden="0" w:uiPriority="67" w:unhideWhenUsed="0"/>
    <w:lsdException w:name="Medium Grid 2 Accent 3" w:qFormat="1" w:semiHidden="0" w:uiPriority="68" w:unhideWhenUsed="0"/>
    <w:lsdException w:name="Medium Grid 3 Accent 3" w:qFormat="1" w:semiHidden="0" w:uiPriority="69" w:unhideWhenUsed="0"/>
    <w:lsdException w:name="Dark List Accent 3" w:qFormat="1" w:semiHidden="0" w:uiPriority="70" w:unhideWhenUsed="0"/>
    <w:lsdException w:name="Colorful Shading Accent 3" w:qFormat="1" w:semiHidden="0" w:uiPriority="71" w:unhideWhenUsed="0"/>
    <w:lsdException w:name="Colorful List Accent 3" w:qFormat="1" w:semiHidden="0" w:uiPriority="72" w:unhideWhenUsed="0"/>
    <w:lsdException w:name="Colorful Grid Accent 3" w:qFormat="1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qFormat="1" w:semiHidden="0" w:uiPriority="67" w:unhideWhenUsed="0"/>
    <w:lsdException w:name="Medium Grid 2 Accent 4" w:qFormat="1" w:semiHidden="0" w:uiPriority="68" w:unhideWhenUsed="0"/>
    <w:lsdException w:name="Medium Grid 3 Accent 4" w:qFormat="1" w:semiHidden="0" w:uiPriority="69" w:unhideWhenUsed="0"/>
    <w:lsdException w:name="Dark List Accent 4" w:qFormat="1" w:semiHidden="0" w:uiPriority="70" w:unhideWhenUsed="0"/>
    <w:lsdException w:name="Colorful Shading Accent 4" w:qFormat="1" w:semiHidden="0" w:uiPriority="71" w:unhideWhenUsed="0"/>
    <w:lsdException w:name="Colorful List Accent 4" w:qFormat="1" w:semiHidden="0" w:uiPriority="72" w:unhideWhenUsed="0"/>
    <w:lsdException w:name="Colorful Grid Accent 4" w:qFormat="1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qFormat="1" w:semiHidden="0" w:uiPriority="67" w:unhideWhenUsed="0"/>
    <w:lsdException w:name="Medium Grid 2 Accent 5" w:qFormat="1" w:semiHidden="0" w:uiPriority="68" w:unhideWhenUsed="0"/>
    <w:lsdException w:name="Medium Grid 3 Accent 5" w:qFormat="1" w:semiHidden="0" w:uiPriority="69" w:unhideWhenUsed="0"/>
    <w:lsdException w:name="Dark List Accent 5" w:qFormat="1" w:semiHidden="0" w:uiPriority="70" w:unhideWhenUsed="0"/>
    <w:lsdException w:name="Colorful Shading Accent 5" w:qFormat="1" w:semiHidden="0" w:uiPriority="71" w:unhideWhenUsed="0"/>
    <w:lsdException w:name="Colorful List Accent 5" w:qFormat="1" w:semiHidden="0" w:uiPriority="72" w:unhideWhenUsed="0"/>
    <w:lsdException w:name="Colorful Grid Accent 5" w:qFormat="1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qFormat="1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qFormat="1" w:semiHidden="0" w:uiPriority="67" w:unhideWhenUsed="0"/>
    <w:lsdException w:name="Medium Grid 2 Accent 6" w:qFormat="1" w:semiHidden="0" w:uiPriority="68" w:unhideWhenUsed="0"/>
    <w:lsdException w:name="Medium Grid 3 Accent 6" w:qFormat="1" w:semiHidden="0" w:uiPriority="69" w:unhideWhenUsed="0"/>
    <w:lsdException w:name="Dark List Accent 6" w:qFormat="1" w:semiHidden="0" w:uiPriority="70" w:unhideWhenUsed="0"/>
    <w:lsdException w:name="Colorful Shading Accent 6" w:qFormat="1" w:semiHidden="0" w:uiPriority="71" w:unhideWhenUsed="0"/>
    <w:lsdException w:name="Colorful List Accent 6" w:qFormat="1" w:semiHidden="0" w:uiPriority="72" w:unhideWhenUsed="0"/>
    <w:lsdException w:name="Colorful Grid Accent 6" w:qFormat="1" w:semiHidden="0" w:uiPriority="73" w:unhideWhenUsed="0"/>
  </w:latentStyles>
  <w:style w:default="1" w:styleId="1" w:type="paragraph">
    <w:name w:val="Normal"/>
    <w:next w:val="2"/>
    <w:qFormat/>
    <w:uiPriority w:val="0"/>
    <w:pPr>
      <w:widowControl w:val="0"/>
      <w:numPr>
        <w:ilvl w:val="0"/>
        <w:numId w:val="0"/>
      </w:numPr>
      <w:bidi w:val="0"/>
      <w:adjustRightInd w:val="0"/>
      <w:snapToGrid/>
      <w:spacing w:after="100" w:before="100" w:line="300" w:lineRule="auto"/>
      <w:ind w:firstLine="480" w:firstLineChars="200"/>
      <w:jc w:val="both"/>
    </w:pPr>
    <w:rPr>
      <w:rFonts w:ascii="Times New Roman" w:cstheme="minorBidi" w:eastAsia="宋体" w:hAnsi="Times New Roman"/>
      <w:kern w:val="2"/>
      <w:sz w:val="24"/>
      <w:szCs w:val="24"/>
      <w:lang w:bidi="ar-SA" w:eastAsia="zh-CN" w:val="en-US"/>
    </w:rPr>
  </w:style>
  <w:style w:styleId="4" w:type="paragraph">
    <w:name w:val="heading 1"/>
    <w:next w:val="1"/>
    <w:link w:val="194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cs="Times New Roman" w:eastAsia="黑体" w:hAnsi="Times New Roman"/>
      <w:color w:val="000000"/>
      <w:kern w:val="44"/>
      <w:sz w:val="32"/>
      <w:szCs w:val="44"/>
      <w:lang w:bidi="ar-SA"/>
    </w:rPr>
  </w:style>
  <w:style w:styleId="5" w:type="paragraph">
    <w:name w:val="heading 2"/>
    <w:next w:val="1"/>
    <w:link w:val="191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cs="Times New Roman" w:eastAsia="黑体" w:hAnsi="Times New Roman"/>
      <w:kern w:val="2"/>
      <w:sz w:val="30"/>
      <w:szCs w:val="32"/>
      <w:lang w:bidi="ar-SA"/>
    </w:rPr>
  </w:style>
  <w:style w:styleId="6" w:type="paragraph">
    <w:name w:val="heading 3"/>
    <w:next w:val="1"/>
    <w:link w:val="192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cs="Times New Roman" w:eastAsia="黑体" w:hAnsi="Times New Roman"/>
      <w:kern w:val="2"/>
      <w:sz w:val="30"/>
      <w:szCs w:val="24"/>
      <w:lang w:bidi="ar-SA"/>
    </w:rPr>
  </w:style>
  <w:style w:styleId="7" w:type="paragraph">
    <w:name w:val="heading 4"/>
    <w:next w:val="1"/>
    <w:link w:val="193"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cs="Times New Roman" w:eastAsia="黑体" w:hAnsi="Times New Roman"/>
      <w:bCs/>
      <w:kern w:val="2"/>
      <w:sz w:val="28"/>
      <w:szCs w:val="28"/>
      <w:lang w:bidi="ar-SA"/>
    </w:rPr>
  </w:style>
  <w:style w:styleId="8" w:type="paragraph">
    <w:name w:val="heading 5"/>
    <w:next w:val="1"/>
    <w:link w:val="190"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cs="Times New Roman" w:eastAsia="黑体" w:hAnsi="Times New Roman"/>
      <w:bCs/>
      <w:kern w:val="2"/>
      <w:sz w:val="28"/>
      <w:szCs w:val="28"/>
      <w:lang w:bidi="ar-SA"/>
    </w:rPr>
  </w:style>
  <w:style w:styleId="9" w:type="paragraph">
    <w:name w:val="heading 6"/>
    <w:next w:val="1"/>
    <w:link w:val="196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cs="Times New Roman" w:eastAsia="黑体" w:hAnsi="Times New Roman"/>
      <w:bCs/>
      <w:kern w:val="2"/>
      <w:sz w:val="28"/>
      <w:szCs w:val="24"/>
      <w:lang w:bidi="ar-SA"/>
    </w:rPr>
  </w:style>
  <w:style w:styleId="10" w:type="paragraph">
    <w:name w:val="heading 7"/>
    <w:next w:val="1"/>
    <w:link w:val="197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cs="Times New Roman" w:eastAsia="黑体" w:hAnsi="Times New Roman"/>
      <w:bCs/>
      <w:kern w:val="2"/>
      <w:sz w:val="24"/>
      <w:szCs w:val="24"/>
      <w:lang w:bidi="ar-SA"/>
    </w:rPr>
  </w:style>
  <w:style w:styleId="11" w:type="paragraph">
    <w:name w:val="heading 8"/>
    <w:next w:val="1"/>
    <w:link w:val="198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cs="Times New Roman" w:eastAsia="黑体" w:hAnsi="Times New Roman"/>
      <w:kern w:val="2"/>
      <w:sz w:val="24"/>
      <w:szCs w:val="24"/>
      <w:lang w:bidi="ar-SA"/>
    </w:rPr>
  </w:style>
  <w:style w:styleId="12" w:type="paragraph">
    <w:name w:val="heading 9"/>
    <w:next w:val="1"/>
    <w:link w:val="199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cs="Times New Roman" w:eastAsia="黑体" w:hAnsi="Times New Roman"/>
      <w:kern w:val="2"/>
      <w:sz w:val="21"/>
      <w:szCs w:val="21"/>
      <w:lang w:bidi="ar-SA"/>
    </w:rPr>
  </w:style>
  <w:style w:default="1" w:styleId="180" w:type="character">
    <w:name w:val="Default Paragraph Font"/>
    <w:semiHidden/>
    <w:unhideWhenUsed/>
    <w:qFormat/>
    <w:uiPriority w:val="1"/>
  </w:style>
  <w:style w:default="1" w:styleId="80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Body Text"/>
    <w:basedOn w:val="1"/>
    <w:qFormat/>
    <w:uiPriority w:val="0"/>
    <w:pPr>
      <w:widowControl w:val="0"/>
      <w:adjustRightInd w:val="0"/>
      <w:spacing w:after="100" w:afterAutospacing="0" w:afterLines="0" w:before="100" w:line="300" w:lineRule="auto"/>
      <w:ind w:firstLine="1044" w:firstLineChars="200"/>
      <w:jc w:val="both"/>
    </w:pPr>
    <w:rPr>
      <w:rFonts w:ascii="Times New Roman" w:cs="Times New Roman" w:eastAsia="宋体" w:hAnsi="Times New Roman"/>
      <w:kern w:val="2"/>
      <w:sz w:val="24"/>
      <w:szCs w:val="24"/>
      <w:lang w:bidi="ar-SA"/>
    </w:rPr>
  </w:style>
  <w:style w:styleId="3" w:type="paragraph">
    <w:name w:val="macro"/>
    <w:link w:val="216"/>
    <w:qFormat/>
    <w:uiPriority w:val="0"/>
    <w:pPr>
      <w:widowControl w:val="0"/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adjustRightInd w:val="0"/>
      <w:snapToGrid w:val="0"/>
      <w:spacing w:after="50" w:afterLines="50" w:before="50" w:beforeLines="50"/>
      <w:ind w:firstLine="480" w:firstLineChars="200"/>
    </w:pPr>
    <w:rPr>
      <w:rFonts w:ascii="Courier New" w:cs="Courier New" w:eastAsia="宋体" w:hAnsi="Courier New"/>
      <w:kern w:val="2"/>
      <w:sz w:val="24"/>
      <w:szCs w:val="24"/>
      <w:lang w:bidi="ar-SA" w:eastAsia="zh-CN" w:val="en-US"/>
    </w:rPr>
  </w:style>
  <w:style w:styleId="13" w:type="paragraph">
    <w:name w:val="List 3"/>
    <w:basedOn w:val="1"/>
    <w:qFormat/>
    <w:uiPriority w:val="0"/>
    <w:pPr>
      <w:ind w:hanging="200" w:hangingChars="200" w:left="100" w:leftChars="400"/>
      <w:contextualSpacing/>
    </w:pPr>
  </w:style>
  <w:style w:styleId="14" w:type="paragraph">
    <w:name w:val="toc 7"/>
    <w:basedOn w:val="1"/>
    <w:next w:val="1"/>
    <w:qFormat/>
    <w:uiPriority w:val="0"/>
    <w:pPr>
      <w:ind w:left="2520" w:leftChars="1200"/>
    </w:pPr>
  </w:style>
  <w:style w:styleId="15" w:type="paragraph">
    <w:name w:val="List Number 2"/>
    <w:basedOn w:val="1"/>
    <w:qFormat/>
    <w:uiPriority w:val="0"/>
    <w:pPr>
      <w:numPr>
        <w:ilvl w:val="0"/>
        <w:numId w:val="1"/>
      </w:numPr>
      <w:contextualSpacing/>
    </w:pPr>
  </w:style>
  <w:style w:styleId="16" w:type="paragraph">
    <w:name w:val="table of authorities"/>
    <w:basedOn w:val="1"/>
    <w:next w:val="1"/>
    <w:qFormat/>
    <w:uiPriority w:val="0"/>
    <w:pPr>
      <w:ind w:firstLine="0" w:left="420" w:leftChars="200"/>
    </w:pPr>
  </w:style>
  <w:style w:styleId="17" w:type="paragraph">
    <w:name w:val="Note Heading"/>
    <w:basedOn w:val="1"/>
    <w:next w:val="1"/>
    <w:link w:val="228"/>
    <w:qFormat/>
    <w:uiPriority w:val="0"/>
    <w:pPr>
      <w:jc w:val="center"/>
    </w:pPr>
  </w:style>
  <w:style w:styleId="18" w:type="paragraph">
    <w:name w:val="List Bullet 4"/>
    <w:basedOn w:val="1"/>
    <w:qFormat/>
    <w:uiPriority w:val="0"/>
    <w:pPr>
      <w:numPr>
        <w:ilvl w:val="0"/>
        <w:numId w:val="2"/>
      </w:numPr>
      <w:tabs>
        <w:tab w:pos="1620" w:val="left"/>
      </w:tabs>
      <w:spacing w:after="156" w:before="156"/>
      <w:ind w:hanging="420"/>
    </w:pPr>
    <w:rPr>
      <w:rFonts w:asciiTheme="minorHAnsi" w:hAnsiTheme="minorHAnsi"/>
    </w:rPr>
  </w:style>
  <w:style w:styleId="19" w:type="paragraph">
    <w:name w:val="index 8"/>
    <w:basedOn w:val="1"/>
    <w:next w:val="1"/>
    <w:qFormat/>
    <w:uiPriority w:val="0"/>
    <w:pPr>
      <w:ind w:firstLine="0" w:left="1400" w:leftChars="1400"/>
    </w:pPr>
  </w:style>
  <w:style w:styleId="20" w:type="paragraph">
    <w:name w:val="E-mail Signature"/>
    <w:basedOn w:val="1"/>
    <w:link w:val="215"/>
    <w:qFormat/>
    <w:uiPriority w:val="0"/>
  </w:style>
  <w:style w:styleId="21" w:type="paragraph">
    <w:name w:val="List Number"/>
    <w:basedOn w:val="1"/>
    <w:qFormat/>
    <w:uiPriority w:val="0"/>
    <w:pPr>
      <w:numPr>
        <w:ilvl w:val="0"/>
        <w:numId w:val="3"/>
      </w:numPr>
      <w:contextualSpacing/>
    </w:pPr>
  </w:style>
  <w:style w:styleId="22" w:type="paragraph">
    <w:name w:val="caption"/>
    <w:basedOn w:val="1"/>
    <w:next w:val="1"/>
    <w:unhideWhenUsed/>
    <w:qFormat/>
    <w:uiPriority w:val="0"/>
    <w:pPr>
      <w:ind w:firstLine="0" w:firstLineChars="0"/>
    </w:pPr>
    <w:rPr>
      <w:sz w:val="20"/>
      <w:szCs w:val="20"/>
    </w:rPr>
  </w:style>
  <w:style w:styleId="23" w:type="paragraph">
    <w:name w:val="index 5"/>
    <w:basedOn w:val="1"/>
    <w:next w:val="1"/>
    <w:qFormat/>
    <w:uiPriority w:val="0"/>
    <w:pPr>
      <w:ind w:firstLine="0" w:left="800" w:leftChars="800"/>
    </w:pPr>
  </w:style>
  <w:style w:styleId="24" w:type="paragraph">
    <w:name w:val="List Bullet"/>
    <w:basedOn w:val="1"/>
    <w:qFormat/>
    <w:uiPriority w:val="0"/>
    <w:pPr>
      <w:numPr>
        <w:ilvl w:val="0"/>
        <w:numId w:val="4"/>
      </w:numPr>
      <w:tabs>
        <w:tab w:pos="420" w:val="left"/>
      </w:tabs>
      <w:spacing w:after="156" w:before="156"/>
      <w:ind w:hanging="420"/>
    </w:pPr>
    <w:rPr>
      <w:rFonts w:asciiTheme="minorHAnsi" w:hAnsiTheme="minorHAnsi"/>
    </w:rPr>
  </w:style>
  <w:style w:styleId="25" w:type="paragraph">
    <w:name w:val="envelope address"/>
    <w:basedOn w:val="1"/>
    <w:qFormat/>
    <w:uiPriority w:val="0"/>
    <w:pPr>
      <w:framePr w:h="1980" w:hAnchor="page" w:hRule="exact" w:hSpace="180" w:vAnchor="margin" w:w="7920" w:wrap="auto" w:xAlign="center" w:yAlign="bottom"/>
      <w:ind w:left="100" w:leftChars="1400"/>
    </w:pPr>
    <w:rPr>
      <w:rFonts w:asciiTheme="majorHAnsi" w:cstheme="majorBidi" w:eastAsiaTheme="majorEastAsia" w:hAnsiTheme="majorHAnsi"/>
    </w:rPr>
  </w:style>
  <w:style w:styleId="26" w:type="paragraph">
    <w:name w:val="Document Map"/>
    <w:basedOn w:val="1"/>
    <w:link w:val="223"/>
    <w:qFormat/>
    <w:uiPriority w:val="0"/>
    <w:rPr>
      <w:rFonts w:ascii="Microsoft YaHei UI" w:eastAsia="Microsoft YaHei UI"/>
      <w:sz w:val="18"/>
      <w:szCs w:val="18"/>
    </w:rPr>
  </w:style>
  <w:style w:styleId="27" w:type="paragraph">
    <w:name w:val="toa heading"/>
    <w:basedOn w:val="1"/>
    <w:next w:val="1"/>
    <w:qFormat/>
    <w:uiPriority w:val="0"/>
    <w:pPr>
      <w:spacing w:before="120"/>
    </w:pPr>
    <w:rPr>
      <w:rFonts w:asciiTheme="majorHAnsi" w:cstheme="majorBidi" w:eastAsiaTheme="majorEastAsia" w:hAnsiTheme="majorHAnsi"/>
    </w:rPr>
  </w:style>
  <w:style w:styleId="28" w:type="paragraph">
    <w:name w:val="annotation text"/>
    <w:basedOn w:val="1"/>
    <w:qFormat/>
    <w:uiPriority w:val="0"/>
    <w:pPr>
      <w:ind w:firstLine="0" w:firstLineChars="0"/>
      <w:jc w:val="left"/>
    </w:pPr>
  </w:style>
  <w:style w:styleId="29" w:type="paragraph">
    <w:name w:val="index 6"/>
    <w:basedOn w:val="1"/>
    <w:next w:val="1"/>
    <w:qFormat/>
    <w:uiPriority w:val="0"/>
    <w:pPr>
      <w:ind w:firstLine="0" w:left="1000" w:leftChars="1000"/>
    </w:pPr>
  </w:style>
  <w:style w:styleId="30" w:type="paragraph">
    <w:name w:val="Salutation"/>
    <w:basedOn w:val="1"/>
    <w:next w:val="1"/>
    <w:qFormat/>
    <w:uiPriority w:val="0"/>
    <w:pPr>
      <w:ind w:firstLine="0" w:firstLineChars="0"/>
    </w:pPr>
    <w:rPr>
      <w:b/>
      <w:sz w:val="28"/>
      <w:szCs w:val="28"/>
    </w:rPr>
  </w:style>
  <w:style w:styleId="31" w:type="paragraph">
    <w:name w:val="Closing"/>
    <w:basedOn w:val="1"/>
    <w:link w:val="217"/>
    <w:qFormat/>
    <w:uiPriority w:val="0"/>
    <w:pPr>
      <w:ind w:left="100" w:leftChars="2100"/>
    </w:pPr>
  </w:style>
  <w:style w:styleId="32" w:type="paragraph">
    <w:name w:val="List Bullet 3"/>
    <w:basedOn w:val="1"/>
    <w:qFormat/>
    <w:uiPriority w:val="0"/>
    <w:pPr>
      <w:numPr>
        <w:ilvl w:val="0"/>
        <w:numId w:val="5"/>
      </w:numPr>
      <w:spacing w:after="156" w:before="156"/>
      <w:ind w:firstLineChars="0" w:hanging="420" w:left="1140"/>
    </w:pPr>
    <w:rPr>
      <w:rFonts w:asciiTheme="minorHAnsi" w:hAnsiTheme="minorHAnsi"/>
    </w:rPr>
  </w:style>
  <w:style w:styleId="33" w:type="paragraph">
    <w:name w:val="List Number 3"/>
    <w:basedOn w:val="1"/>
    <w:qFormat/>
    <w:uiPriority w:val="0"/>
    <w:pPr>
      <w:numPr>
        <w:ilvl w:val="0"/>
        <w:numId w:val="6"/>
      </w:numPr>
      <w:contextualSpacing/>
    </w:pPr>
  </w:style>
  <w:style w:styleId="34" w:type="paragraph">
    <w:name w:val="List 2"/>
    <w:basedOn w:val="1"/>
    <w:qFormat/>
    <w:uiPriority w:val="0"/>
    <w:pPr>
      <w:ind w:hanging="200" w:hangingChars="200" w:left="100" w:leftChars="200"/>
      <w:contextualSpacing/>
    </w:pPr>
  </w:style>
  <w:style w:styleId="35" w:type="paragraph">
    <w:name w:val="List Continue"/>
    <w:basedOn w:val="1"/>
    <w:qFormat/>
    <w:uiPriority w:val="0"/>
    <w:pPr>
      <w:spacing w:after="120"/>
      <w:ind w:left="420" w:leftChars="200"/>
      <w:contextualSpacing/>
    </w:pPr>
  </w:style>
  <w:style w:styleId="36" w:type="paragraph">
    <w:name w:val="Block Text"/>
    <w:basedOn w:val="1"/>
    <w:qFormat/>
    <w:uiPriority w:val="0"/>
    <w:pPr>
      <w:spacing w:after="120"/>
      <w:ind w:left="1440" w:leftChars="700" w:right="1440" w:rightChars="700"/>
    </w:pPr>
  </w:style>
  <w:style w:styleId="37" w:type="paragraph">
    <w:name w:val="List Bullet 2"/>
    <w:basedOn w:val="1"/>
    <w:qFormat/>
    <w:uiPriority w:val="0"/>
    <w:pPr>
      <w:numPr>
        <w:ilvl w:val="0"/>
        <w:numId w:val="7"/>
      </w:numPr>
      <w:spacing w:after="156" w:before="156"/>
      <w:ind w:firstLineChars="0" w:hanging="420" w:left="839"/>
    </w:pPr>
    <w:rPr>
      <w:rFonts w:asciiTheme="minorAscii" w:hAnsiTheme="minorAscii"/>
    </w:rPr>
  </w:style>
  <w:style w:styleId="38" w:type="paragraph">
    <w:name w:val="HTML Address"/>
    <w:basedOn w:val="1"/>
    <w:link w:val="211"/>
    <w:qFormat/>
    <w:uiPriority w:val="0"/>
    <w:rPr>
      <w:i/>
      <w:iCs/>
    </w:rPr>
  </w:style>
  <w:style w:styleId="39" w:type="paragraph">
    <w:name w:val="index 4"/>
    <w:basedOn w:val="1"/>
    <w:next w:val="1"/>
    <w:qFormat/>
    <w:uiPriority w:val="0"/>
    <w:pPr>
      <w:ind w:firstLine="0" w:left="600" w:leftChars="600"/>
    </w:pPr>
  </w:style>
  <w:style w:styleId="40" w:type="paragraph">
    <w:name w:val="toc 5"/>
    <w:basedOn w:val="1"/>
    <w:next w:val="1"/>
    <w:qFormat/>
    <w:uiPriority w:val="0"/>
    <w:pPr>
      <w:ind w:firstLine="0" w:firstLineChars="0" w:left="2154"/>
    </w:pPr>
  </w:style>
  <w:style w:styleId="41" w:type="paragraph">
    <w:name w:val="toc 3"/>
    <w:basedOn w:val="1"/>
    <w:next w:val="1"/>
    <w:link w:val="201"/>
    <w:qFormat/>
    <w:uiPriority w:val="0"/>
    <w:pPr>
      <w:ind w:firstLineChars="0" w:hanging="454" w:left="1587"/>
    </w:pPr>
  </w:style>
  <w:style w:styleId="42" w:type="paragraph">
    <w:name w:val="Plain Text"/>
    <w:basedOn w:val="1"/>
    <w:link w:val="214"/>
    <w:qFormat/>
    <w:uiPriority w:val="0"/>
    <w:rPr>
      <w:rFonts w:asciiTheme="minorEastAsia" w:cs="Courier New" w:eastAsiaTheme="minorEastAsia" w:hAnsi="Courier New"/>
    </w:rPr>
  </w:style>
  <w:style w:styleId="43" w:type="paragraph">
    <w:name w:val="List Bullet 5"/>
    <w:basedOn w:val="1"/>
    <w:qFormat/>
    <w:uiPriority w:val="0"/>
    <w:pPr>
      <w:numPr>
        <w:ilvl w:val="0"/>
        <w:numId w:val="8"/>
      </w:numPr>
      <w:spacing w:after="156" w:before="156"/>
      <w:ind w:hanging="420"/>
    </w:pPr>
    <w:rPr>
      <w:rFonts w:asciiTheme="minorHAnsi" w:hAnsiTheme="minorHAnsi"/>
    </w:rPr>
  </w:style>
  <w:style w:styleId="44" w:type="paragraph">
    <w:name w:val="List Number 4"/>
    <w:basedOn w:val="1"/>
    <w:qFormat/>
    <w:uiPriority w:val="0"/>
    <w:pPr>
      <w:numPr>
        <w:ilvl w:val="0"/>
        <w:numId w:val="9"/>
      </w:numPr>
      <w:contextualSpacing/>
    </w:pPr>
  </w:style>
  <w:style w:styleId="45" w:type="paragraph">
    <w:name w:val="toc 8"/>
    <w:basedOn w:val="1"/>
    <w:next w:val="1"/>
    <w:qFormat/>
    <w:uiPriority w:val="0"/>
    <w:pPr>
      <w:ind w:left="2940" w:leftChars="1400"/>
    </w:pPr>
  </w:style>
  <w:style w:styleId="46" w:type="paragraph">
    <w:name w:val="index 3"/>
    <w:basedOn w:val="1"/>
    <w:next w:val="1"/>
    <w:qFormat/>
    <w:uiPriority w:val="0"/>
    <w:pPr>
      <w:ind w:firstLine="0" w:left="400" w:leftChars="400"/>
    </w:pPr>
  </w:style>
  <w:style w:styleId="47" w:type="paragraph">
    <w:name w:val="Date"/>
    <w:basedOn w:val="48"/>
    <w:next w:val="1"/>
    <w:link w:val="221"/>
    <w:qFormat/>
    <w:uiPriority w:val="0"/>
  </w:style>
  <w:style w:styleId="48" w:type="paragraph">
    <w:name w:val="Signature"/>
    <w:basedOn w:val="1"/>
    <w:qFormat/>
    <w:uiPriority w:val="0"/>
    <w:pPr>
      <w:ind w:firstLine="0" w:firstLineChars="0"/>
      <w:jc w:val="right"/>
    </w:pPr>
    <w:rPr>
      <w:b/>
      <w:sz w:val="28"/>
    </w:rPr>
  </w:style>
  <w:style w:styleId="49" w:type="paragraph">
    <w:name w:val="endnote text"/>
    <w:basedOn w:val="1"/>
    <w:qFormat/>
    <w:uiPriority w:val="0"/>
    <w:pPr>
      <w:ind w:firstLine="0" w:firstLineChars="0"/>
      <w:jc w:val="left"/>
    </w:pPr>
  </w:style>
  <w:style w:styleId="50" w:type="paragraph">
    <w:name w:val="List Continue 5"/>
    <w:basedOn w:val="1"/>
    <w:qFormat/>
    <w:uiPriority w:val="0"/>
    <w:pPr>
      <w:spacing w:after="120"/>
      <w:ind w:left="2100" w:leftChars="1000"/>
      <w:contextualSpacing/>
    </w:pPr>
  </w:style>
  <w:style w:styleId="51" w:type="paragraph">
    <w:name w:val="Balloon Text"/>
    <w:basedOn w:val="1"/>
    <w:qFormat/>
    <w:uiPriority w:val="0"/>
    <w:pPr>
      <w:ind w:firstLine="0" w:firstLineChars="0"/>
    </w:pPr>
    <w:rPr>
      <w:sz w:val="18"/>
    </w:rPr>
  </w:style>
  <w:style w:styleId="52" w:type="paragraph">
    <w:name w:val="footer"/>
    <w:basedOn w:val="1"/>
    <w:qFormat/>
    <w:uiPriority w:val="0"/>
    <w:pPr>
      <w:tabs>
        <w:tab w:pos="4153" w:val="center"/>
        <w:tab w:pos="8306" w:val="right"/>
      </w:tabs>
      <w:ind w:firstLine="0" w:firstLineChars="0"/>
      <w:jc w:val="center"/>
    </w:pPr>
    <w:rPr>
      <w:sz w:val="18"/>
    </w:rPr>
  </w:style>
  <w:style w:styleId="53" w:type="paragraph">
    <w:name w:val="envelope return"/>
    <w:basedOn w:val="1"/>
    <w:qFormat/>
    <w:uiPriority w:val="0"/>
    <w:rPr>
      <w:rFonts w:asciiTheme="majorHAnsi" w:cstheme="majorBidi" w:eastAsiaTheme="majorEastAsia" w:hAnsiTheme="majorHAnsi"/>
    </w:rPr>
  </w:style>
  <w:style w:styleId="54" w:type="paragraph">
    <w:name w:val="header"/>
    <w:basedOn w:val="1"/>
    <w:qFormat/>
    <w:uiPriority w:val="0"/>
    <w:pPr>
      <w:pBdr>
        <w:top w:color="auto" w:space="1" w:sz="0" w:val="none"/>
        <w:left w:color="auto" w:space="4" w:sz="0" w:val="none"/>
        <w:bottom w:color="auto" w:space="1" w:sz="0" w:val="none"/>
        <w:right w:color="auto" w:space="4" w:sz="0" w:val="none"/>
      </w:pBdr>
      <w:tabs>
        <w:tab w:pos="4153" w:val="center"/>
        <w:tab w:pos="8306" w:val="right"/>
      </w:tabs>
      <w:ind w:firstLine="0" w:firstLineChars="0"/>
      <w:jc w:val="center"/>
    </w:pPr>
    <w:rPr>
      <w:sz w:val="18"/>
    </w:rPr>
  </w:style>
  <w:style w:styleId="55" w:type="paragraph">
    <w:name w:val="toc 1"/>
    <w:basedOn w:val="1"/>
    <w:next w:val="1"/>
    <w:qFormat/>
    <w:uiPriority w:val="0"/>
    <w:pPr>
      <w:ind w:firstLineChars="0" w:hanging="624" w:left="624"/>
    </w:pPr>
  </w:style>
  <w:style w:styleId="56" w:type="paragraph">
    <w:name w:val="List Continue 4"/>
    <w:basedOn w:val="1"/>
    <w:qFormat/>
    <w:uiPriority w:val="0"/>
    <w:pPr>
      <w:spacing w:after="120"/>
      <w:ind w:left="1680" w:leftChars="800"/>
      <w:contextualSpacing/>
    </w:pPr>
  </w:style>
  <w:style w:styleId="57" w:type="paragraph">
    <w:name w:val="toc 4"/>
    <w:basedOn w:val="1"/>
    <w:next w:val="1"/>
    <w:qFormat/>
    <w:uiPriority w:val="0"/>
    <w:pPr>
      <w:ind w:firstLineChars="0" w:hanging="567" w:left="2098"/>
    </w:pPr>
  </w:style>
  <w:style w:styleId="58" w:type="paragraph">
    <w:name w:val="index heading"/>
    <w:basedOn w:val="1"/>
    <w:next w:val="59"/>
    <w:qFormat/>
    <w:uiPriority w:val="0"/>
    <w:rPr>
      <w:rFonts w:asciiTheme="majorHAnsi" w:cstheme="majorBidi" w:eastAsiaTheme="majorEastAsia" w:hAnsiTheme="majorHAnsi"/>
      <w:b/>
      <w:bCs/>
    </w:rPr>
  </w:style>
  <w:style w:styleId="59" w:type="paragraph">
    <w:name w:val="index 1"/>
    <w:basedOn w:val="1"/>
    <w:next w:val="1"/>
    <w:qFormat/>
    <w:uiPriority w:val="0"/>
    <w:pPr>
      <w:ind w:firstLine="0"/>
    </w:pPr>
  </w:style>
  <w:style w:styleId="60" w:type="paragraph">
    <w:name w:val="Subtitle"/>
    <w:link w:val="195"/>
    <w:qFormat/>
    <w:uiPriority w:val="0"/>
    <w:pPr>
      <w:widowControl w:val="0"/>
      <w:adjustRightInd w:val="0"/>
      <w:spacing w:after="100" w:before="100" w:line="240" w:lineRule="auto"/>
      <w:jc w:val="center"/>
      <w:outlineLvl w:val="9"/>
    </w:pPr>
    <w:rPr>
      <w:rFonts w:ascii="Times New Roman" w:cs="Times New Roman" w:eastAsia="黑体" w:hAnsi="Times New Roman"/>
      <w:kern w:val="28"/>
      <w:sz w:val="32"/>
      <w:szCs w:val="24"/>
      <w:lang w:bidi="ar-SA"/>
    </w:rPr>
  </w:style>
  <w:style w:styleId="61" w:type="paragraph">
    <w:name w:val="List Number 5"/>
    <w:basedOn w:val="1"/>
    <w:qFormat/>
    <w:uiPriority w:val="0"/>
    <w:pPr>
      <w:numPr>
        <w:ilvl w:val="0"/>
        <w:numId w:val="10"/>
      </w:numPr>
      <w:contextualSpacing/>
    </w:pPr>
  </w:style>
  <w:style w:styleId="62" w:type="paragraph">
    <w:name w:val="List"/>
    <w:basedOn w:val="1"/>
    <w:qFormat/>
    <w:uiPriority w:val="0"/>
    <w:pPr>
      <w:ind w:hanging="200" w:hangingChars="200" w:left="200"/>
      <w:contextualSpacing/>
    </w:pPr>
  </w:style>
  <w:style w:styleId="63" w:type="paragraph">
    <w:name w:val="footnote text"/>
    <w:basedOn w:val="1"/>
    <w:qFormat/>
    <w:uiPriority w:val="0"/>
    <w:pPr>
      <w:ind w:firstLine="0" w:firstLineChars="0"/>
      <w:jc w:val="left"/>
    </w:pPr>
    <w:rPr>
      <w:sz w:val="18"/>
      <w:szCs w:val="18"/>
    </w:rPr>
  </w:style>
  <w:style w:styleId="64" w:type="paragraph">
    <w:name w:val="toc 6"/>
    <w:basedOn w:val="1"/>
    <w:next w:val="1"/>
    <w:qFormat/>
    <w:uiPriority w:val="0"/>
    <w:pPr>
      <w:ind w:left="2100" w:leftChars="1000"/>
    </w:pPr>
  </w:style>
  <w:style w:styleId="65" w:type="paragraph">
    <w:name w:val="List 5"/>
    <w:basedOn w:val="1"/>
    <w:qFormat/>
    <w:uiPriority w:val="0"/>
    <w:pPr>
      <w:ind w:hanging="200" w:hangingChars="200" w:left="100" w:leftChars="800"/>
      <w:contextualSpacing/>
    </w:pPr>
  </w:style>
  <w:style w:styleId="66" w:type="paragraph">
    <w:name w:val="index 7"/>
    <w:basedOn w:val="1"/>
    <w:next w:val="1"/>
    <w:qFormat/>
    <w:uiPriority w:val="0"/>
    <w:pPr>
      <w:ind w:firstLine="0" w:left="1200" w:leftChars="1200"/>
    </w:pPr>
  </w:style>
  <w:style w:styleId="67" w:type="paragraph">
    <w:name w:val="index 9"/>
    <w:basedOn w:val="1"/>
    <w:next w:val="1"/>
    <w:qFormat/>
    <w:uiPriority w:val="0"/>
    <w:pPr>
      <w:ind w:firstLine="0" w:left="1600" w:leftChars="1600"/>
    </w:pPr>
  </w:style>
  <w:style w:styleId="68" w:type="paragraph">
    <w:name w:val="table of figures"/>
    <w:basedOn w:val="1"/>
    <w:next w:val="1"/>
    <w:qFormat/>
    <w:uiPriority w:val="0"/>
    <w:pPr>
      <w:ind w:hanging="200" w:hangingChars="200" w:leftChars="200"/>
    </w:pPr>
  </w:style>
  <w:style w:styleId="69" w:type="paragraph">
    <w:name w:val="toc 2"/>
    <w:basedOn w:val="1"/>
    <w:next w:val="1"/>
    <w:qFormat/>
    <w:uiPriority w:val="0"/>
    <w:pPr>
      <w:ind w:firstLineChars="0" w:hanging="567" w:left="1191"/>
    </w:pPr>
  </w:style>
  <w:style w:styleId="70" w:type="paragraph">
    <w:name w:val="toc 9"/>
    <w:basedOn w:val="1"/>
    <w:next w:val="1"/>
    <w:qFormat/>
    <w:uiPriority w:val="0"/>
    <w:pPr>
      <w:ind w:left="3360" w:leftChars="1600"/>
    </w:pPr>
  </w:style>
  <w:style w:styleId="71" w:type="paragraph">
    <w:name w:val="List 4"/>
    <w:basedOn w:val="1"/>
    <w:qFormat/>
    <w:uiPriority w:val="0"/>
    <w:pPr>
      <w:ind w:hanging="200" w:hangingChars="200" w:left="100" w:leftChars="600"/>
      <w:contextualSpacing/>
    </w:pPr>
  </w:style>
  <w:style w:styleId="72" w:type="paragraph">
    <w:name w:val="List Continue 2"/>
    <w:basedOn w:val="1"/>
    <w:qFormat/>
    <w:uiPriority w:val="0"/>
    <w:pPr>
      <w:spacing w:after="120"/>
      <w:ind w:left="840" w:leftChars="400"/>
      <w:contextualSpacing/>
    </w:pPr>
  </w:style>
  <w:style w:styleId="73" w:type="paragraph">
    <w:name w:val="Message Header"/>
    <w:basedOn w:val="1"/>
    <w:link w:val="225"/>
    <w:qFormat/>
    <w:uiPriority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hangingChars="500" w:left="1080" w:leftChars="500"/>
    </w:pPr>
    <w:rPr>
      <w:rFonts w:asciiTheme="majorHAnsi" w:cstheme="majorBidi" w:eastAsiaTheme="majorEastAsia" w:hAnsiTheme="majorHAnsi"/>
    </w:rPr>
  </w:style>
  <w:style w:styleId="74" w:type="paragraph">
    <w:name w:val="HTML Preformatted"/>
    <w:basedOn w:val="1"/>
    <w:link w:val="212"/>
    <w:qFormat/>
    <w:uiPriority w:val="0"/>
    <w:rPr>
      <w:rFonts w:ascii="Courier New" w:cs="Courier New" w:hAnsi="Courier New"/>
      <w:sz w:val="20"/>
      <w:szCs w:val="20"/>
    </w:rPr>
  </w:style>
  <w:style w:styleId="75" w:type="paragraph">
    <w:name w:val="Normal (Web)"/>
    <w:basedOn w:val="1"/>
    <w:qFormat/>
    <w:uiPriority w:val="0"/>
    <w:pPr>
      <w:ind w:firstLine="960"/>
    </w:pPr>
  </w:style>
  <w:style w:styleId="76" w:type="paragraph">
    <w:name w:val="List Continue 3"/>
    <w:basedOn w:val="1"/>
    <w:qFormat/>
    <w:uiPriority w:val="0"/>
    <w:pPr>
      <w:spacing w:after="120"/>
      <w:ind w:left="1260" w:leftChars="600"/>
      <w:contextualSpacing/>
    </w:pPr>
  </w:style>
  <w:style w:styleId="77" w:type="paragraph">
    <w:name w:val="index 2"/>
    <w:basedOn w:val="1"/>
    <w:next w:val="1"/>
    <w:qFormat/>
    <w:uiPriority w:val="0"/>
    <w:pPr>
      <w:ind w:firstLine="0" w:left="200" w:leftChars="200"/>
    </w:pPr>
  </w:style>
  <w:style w:styleId="78" w:type="paragraph">
    <w:name w:val="Title"/>
    <w:next w:val="1"/>
    <w:link w:val="189"/>
    <w:qFormat/>
    <w:uiPriority w:val="10"/>
    <w:pPr>
      <w:widowControl w:val="0"/>
      <w:adjustRightInd w:val="0"/>
      <w:spacing w:after="100" w:afterAutospacing="0" w:before="100" w:beforeAutospacing="0" w:line="240" w:lineRule="auto"/>
      <w:jc w:val="center"/>
      <w:outlineLvl w:val="9"/>
    </w:pPr>
    <w:rPr>
      <w:rFonts w:ascii="Times New Roman" w:cs="Times New Roman" w:eastAsia="黑体" w:hAnsi="Times New Roman"/>
      <w:kern w:val="2"/>
      <w:sz w:val="36"/>
      <w:szCs w:val="24"/>
      <w:lang w:bidi="ar-SA"/>
    </w:rPr>
  </w:style>
  <w:style w:styleId="79" w:type="paragraph">
    <w:name w:val="annotation subject"/>
    <w:basedOn w:val="28"/>
    <w:next w:val="28"/>
    <w:qFormat/>
    <w:uiPriority w:val="0"/>
    <w:rPr>
      <w:b/>
    </w:rPr>
  </w:style>
  <w:style w:styleId="81" w:type="table">
    <w:name w:val="Table Grid"/>
    <w:basedOn w:val="80"/>
    <w:qFormat/>
    <w:uiPriority w:val="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82" w:type="table">
    <w:name w:val="Light Shading"/>
    <w:basedOn w:val="80"/>
    <w:qFormat/>
    <w:uiPriority w:val="60"/>
    <w:pPr>
      <w:spacing w:after="0" w:line="240" w:lineRule="auto"/>
    </w:pPr>
    <w:rPr>
      <w:color w:themeColor="text1" w:themeShade="BF" w:val="000000"/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</w:style>
  <w:style w:styleId="83" w:type="table">
    <w:name w:val="Light Shading Accent 1"/>
    <w:basedOn w:val="80"/>
    <w:qFormat/>
    <w:uiPriority w:val="60"/>
    <w:pPr>
      <w:spacing w:after="0" w:line="240" w:lineRule="auto"/>
    </w:pPr>
    <w:rPr>
      <w:color w:themeColor="accent1" w:themeShade="BF" w:val="2E54A1"/>
    </w:rPr>
    <w:tblPr>
      <w:tblBorders>
        <w:top w:color="4874CB" w:space="0" w:sz="8" w:themeColor="accent1" w:val="single"/>
        <w:bottom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8" w:themeColor="accent1" w:val="single"/>
          <w:left w:val="nil"/>
          <w:bottom w:color="4874CB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8" w:themeColor="accent1" w:val="single"/>
          <w:left w:val="nil"/>
          <w:bottom w:color="4874CB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</w:style>
  <w:style w:styleId="84" w:type="table">
    <w:name w:val="Light Shading Accent 2"/>
    <w:basedOn w:val="80"/>
    <w:qFormat/>
    <w:uiPriority w:val="60"/>
    <w:pPr>
      <w:spacing w:after="0" w:line="240" w:lineRule="auto"/>
    </w:pPr>
    <w:rPr>
      <w:color w:themeColor="accent2" w:themeShade="BF" w:val="C65F10"/>
    </w:rPr>
    <w:tblPr>
      <w:tblBorders>
        <w:top w:color="EE822F" w:space="0" w:sz="8" w:themeColor="accent2" w:val="single"/>
        <w:bottom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8" w:themeColor="accent2" w:val="single"/>
          <w:left w:val="nil"/>
          <w:bottom w:color="EE822F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8" w:themeColor="accent2" w:val="single"/>
          <w:left w:val="nil"/>
          <w:bottom w:color="EE822F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</w:style>
  <w:style w:styleId="85" w:type="table">
    <w:name w:val="Light Shading Accent 3"/>
    <w:basedOn w:val="80"/>
    <w:qFormat/>
    <w:uiPriority w:val="60"/>
    <w:pPr>
      <w:spacing w:after="0" w:line="240" w:lineRule="auto"/>
    </w:pPr>
    <w:rPr>
      <w:color w:themeColor="accent3" w:themeShade="BF" w:val="B68C02"/>
    </w:rPr>
    <w:tblPr>
      <w:tblBorders>
        <w:top w:color="F2BA02" w:space="0" w:sz="8" w:themeColor="accent3" w:val="single"/>
        <w:bottom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8" w:themeColor="accent3" w:val="single"/>
          <w:left w:val="nil"/>
          <w:bottom w:color="F2BA02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8" w:themeColor="accent3" w:val="single"/>
          <w:left w:val="nil"/>
          <w:bottom w:color="F2BA02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</w:style>
  <w:style w:styleId="86" w:type="table">
    <w:name w:val="Light Shading Accent 4"/>
    <w:basedOn w:val="80"/>
    <w:qFormat/>
    <w:uiPriority w:val="60"/>
    <w:pPr>
      <w:spacing w:after="0" w:line="240" w:lineRule="auto"/>
    </w:pPr>
    <w:rPr>
      <w:color w:themeColor="accent4" w:themeShade="BF" w:val="588E32"/>
    </w:rPr>
    <w:tblPr>
      <w:tblBorders>
        <w:top w:color="75BD42" w:space="0" w:sz="8" w:themeColor="accent4" w:val="single"/>
        <w:bottom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8" w:themeColor="accent4" w:val="single"/>
          <w:left w:val="nil"/>
          <w:bottom w:color="75BD4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8" w:themeColor="accent4" w:val="single"/>
          <w:left w:val="nil"/>
          <w:bottom w:color="75BD4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</w:style>
  <w:style w:styleId="87" w:type="table">
    <w:name w:val="Light Shading Accent 5"/>
    <w:basedOn w:val="80"/>
    <w:qFormat/>
    <w:uiPriority w:val="60"/>
    <w:pPr>
      <w:spacing w:after="0" w:line="240" w:lineRule="auto"/>
    </w:pPr>
    <w:rPr>
      <w:color w:themeColor="accent5" w:themeShade="BF" w:val="249087"/>
    </w:rPr>
    <w:tblPr>
      <w:tblBorders>
        <w:top w:color="30C0B4" w:space="0" w:sz="8" w:themeColor="accent5" w:val="single"/>
        <w:bottom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8" w:themeColor="accent5" w:val="single"/>
          <w:left w:val="nil"/>
          <w:bottom w:color="30C0B4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8" w:themeColor="accent5" w:val="single"/>
          <w:left w:val="nil"/>
          <w:bottom w:color="30C0B4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</w:style>
  <w:style w:styleId="88" w:type="table">
    <w:name w:val="Light Shading Accent 6"/>
    <w:basedOn w:val="80"/>
    <w:qFormat/>
    <w:uiPriority w:val="60"/>
    <w:pPr>
      <w:spacing w:after="0" w:line="240" w:lineRule="auto"/>
    </w:pPr>
    <w:rPr>
      <w:color w:themeColor="accent6" w:themeShade="BF" w:val="C81D31"/>
    </w:rPr>
    <w:tblPr>
      <w:tblBorders>
        <w:top w:color="E54C5E" w:space="0" w:sz="8" w:themeColor="accent6" w:val="single"/>
        <w:bottom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8" w:themeColor="accent6" w:val="single"/>
          <w:left w:val="nil"/>
          <w:bottom w:color="E54C5E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8" w:themeColor="accent6" w:val="single"/>
          <w:left w:val="nil"/>
          <w:bottom w:color="E54C5E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</w:style>
  <w:style w:styleId="89" w:type="table">
    <w:name w:val="Light List"/>
    <w:basedOn w:val="80"/>
    <w:qFormat/>
    <w:uiPriority w:val="6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90" w:type="table">
    <w:name w:val="Light List Accent 1"/>
    <w:basedOn w:val="80"/>
    <w:qFormat/>
    <w:uiPriority w:val="61"/>
    <w:pPr>
      <w:spacing w:after="0" w:line="240" w:lineRule="auto"/>
    </w:p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6" w:themeColor="accent1" w:val="doub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band1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</w:style>
  <w:style w:styleId="91" w:type="table">
    <w:name w:val="Light List Accent 2"/>
    <w:basedOn w:val="80"/>
    <w:qFormat/>
    <w:uiPriority w:val="61"/>
    <w:pPr>
      <w:spacing w:after="0" w:line="240" w:lineRule="auto"/>
    </w:p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6" w:themeColor="accent2" w:val="doub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band1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</w:style>
  <w:style w:styleId="92" w:type="table">
    <w:name w:val="Light List Accent 3"/>
    <w:basedOn w:val="80"/>
    <w:qFormat/>
    <w:uiPriority w:val="61"/>
    <w:pPr>
      <w:spacing w:after="0" w:line="240" w:lineRule="auto"/>
    </w:p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6" w:themeColor="accent3" w:val="doub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band1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</w:style>
  <w:style w:styleId="93" w:type="table">
    <w:name w:val="Light List Accent 4"/>
    <w:basedOn w:val="80"/>
    <w:qFormat/>
    <w:uiPriority w:val="61"/>
    <w:pPr>
      <w:spacing w:after="0" w:line="240" w:lineRule="auto"/>
    </w:p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6" w:themeColor="accent4" w:val="doub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band1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</w:style>
  <w:style w:styleId="94" w:type="table">
    <w:name w:val="Light List Accent 5"/>
    <w:basedOn w:val="80"/>
    <w:qFormat/>
    <w:uiPriority w:val="61"/>
    <w:pPr>
      <w:spacing w:after="0" w:line="240" w:lineRule="auto"/>
    </w:p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6" w:themeColor="accent5" w:val="doub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band1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</w:style>
  <w:style w:styleId="95" w:type="table">
    <w:name w:val="Light List Accent 6"/>
    <w:basedOn w:val="80"/>
    <w:qFormat/>
    <w:uiPriority w:val="61"/>
    <w:pPr>
      <w:spacing w:after="0" w:line="240" w:lineRule="auto"/>
    </w:p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6" w:themeColor="accent6" w:val="doub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band1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</w:style>
  <w:style w:styleId="96" w:type="table">
    <w:name w:val="Light Grid"/>
    <w:basedOn w:val="80"/>
    <w:qFormat/>
    <w:uiPriority w:val="62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styleId="97" w:type="table">
    <w:name w:val="Light Grid Accent 1"/>
    <w:basedOn w:val="80"/>
    <w:qFormat/>
    <w:uiPriority w:val="62"/>
    <w:pPr>
      <w:spacing w:after="0" w:line="240" w:lineRule="auto"/>
    </w:p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  <w:insideH w:color="4874CB" w:space="0" w:sz="8" w:themeColor="accent1" w:val="single"/>
        <w:insideV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18" w:themeColor="accent1" w:val="single"/>
          <w:right w:color="4874CB" w:space="0" w:sz="8" w:themeColor="accen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6" w:themeColor="accent1" w:val="doub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band1Vert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  <w:shd w:color="auto" w:fill="D1DCF2" w:themeFill="accent1" w:themeFillTint="3F" w:val="clear"/>
      </w:tcPr>
    </w:tblStylePr>
    <w:tblStylePr w:type="band1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V w:space="0" w:sz="8" w:val="single"/>
        </w:tcBorders>
        <w:shd w:color="auto" w:fill="D1DCF2" w:themeFill="accent1" w:themeFillTint="3F" w:val="clear"/>
      </w:tcPr>
    </w:tblStylePr>
    <w:tblStylePr w:type="band2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V w:space="0" w:sz="8" w:val="single"/>
        </w:tcBorders>
      </w:tcPr>
    </w:tblStylePr>
  </w:style>
  <w:style w:styleId="98" w:type="table">
    <w:name w:val="Light Grid Accent 2"/>
    <w:basedOn w:val="80"/>
    <w:qFormat/>
    <w:uiPriority w:val="62"/>
    <w:pPr>
      <w:spacing w:after="0" w:line="240" w:lineRule="auto"/>
    </w:p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  <w:insideH w:color="EE822F" w:space="0" w:sz="8" w:themeColor="accent2" w:val="single"/>
        <w:insideV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18" w:themeColor="accent2" w:val="single"/>
          <w:right w:color="EE822F" w:space="0" w:sz="8" w:themeColor="accent2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6" w:themeColor="accent2" w:val="doub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band1Vert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  <w:shd w:color="auto" w:fill="FAE0CB" w:themeFill="accent2" w:themeFillTint="3F" w:val="clear"/>
      </w:tcPr>
    </w:tblStylePr>
    <w:tblStylePr w:type="band1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V w:space="0" w:sz="8" w:val="single"/>
        </w:tcBorders>
        <w:shd w:color="auto" w:fill="FAE0CB" w:themeFill="accent2" w:themeFillTint="3F" w:val="clear"/>
      </w:tcPr>
    </w:tblStylePr>
    <w:tblStylePr w:type="band2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V w:space="0" w:sz="8" w:val="single"/>
        </w:tcBorders>
      </w:tcPr>
    </w:tblStylePr>
  </w:style>
  <w:style w:styleId="99" w:type="table">
    <w:name w:val="Light Grid Accent 3"/>
    <w:basedOn w:val="80"/>
    <w:qFormat/>
    <w:uiPriority w:val="62"/>
    <w:pPr>
      <w:spacing w:after="0" w:line="240" w:lineRule="auto"/>
    </w:p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  <w:insideH w:color="F2BA02" w:space="0" w:sz="8" w:themeColor="accent3" w:val="single"/>
        <w:insideV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18" w:themeColor="accent3" w:val="single"/>
          <w:right w:color="F2BA02" w:space="0" w:sz="8" w:themeColor="accent3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6" w:themeColor="accent3" w:val="doub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band1Vert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  <w:shd w:color="auto" w:fill="FEEFBD" w:themeFill="accent3" w:themeFillTint="3F" w:val="clear"/>
      </w:tcPr>
    </w:tblStylePr>
    <w:tblStylePr w:type="band1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V w:space="0" w:sz="8" w:val="single"/>
        </w:tcBorders>
        <w:shd w:color="auto" w:fill="FEEFBD" w:themeFill="accent3" w:themeFillTint="3F" w:val="clear"/>
      </w:tcPr>
    </w:tblStylePr>
    <w:tblStylePr w:type="band2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V w:space="0" w:sz="8" w:val="single"/>
        </w:tcBorders>
      </w:tcPr>
    </w:tblStylePr>
  </w:style>
  <w:style w:styleId="100" w:type="table">
    <w:name w:val="Light Grid Accent 4"/>
    <w:basedOn w:val="80"/>
    <w:qFormat/>
    <w:uiPriority w:val="62"/>
    <w:pPr>
      <w:spacing w:after="0" w:line="240" w:lineRule="auto"/>
    </w:p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  <w:insideH w:color="75BD42" w:space="0" w:sz="8" w:themeColor="accent4" w:val="single"/>
        <w:insideV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18" w:themeColor="accent4" w:val="single"/>
          <w:right w:color="75BD42" w:space="0" w:sz="8" w:themeColor="accent4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6" w:themeColor="accent4" w:val="doub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band1Vert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  <w:shd w:color="auto" w:fill="DCEED0" w:themeFill="accent4" w:themeFillTint="3F" w:val="clear"/>
      </w:tcPr>
    </w:tblStylePr>
    <w:tblStylePr w:type="band1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V w:space="0" w:sz="8" w:val="single"/>
        </w:tcBorders>
        <w:shd w:color="auto" w:fill="DCEED0" w:themeFill="accent4" w:themeFillTint="3F" w:val="clear"/>
      </w:tcPr>
    </w:tblStylePr>
    <w:tblStylePr w:type="band2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V w:space="0" w:sz="8" w:val="single"/>
        </w:tcBorders>
      </w:tcPr>
    </w:tblStylePr>
  </w:style>
  <w:style w:styleId="101" w:type="table">
    <w:name w:val="Light Grid Accent 5"/>
    <w:basedOn w:val="80"/>
    <w:qFormat/>
    <w:uiPriority w:val="62"/>
    <w:pPr>
      <w:spacing w:after="0" w:line="240" w:lineRule="auto"/>
    </w:p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  <w:insideH w:color="30C0B4" w:space="0" w:sz="8" w:themeColor="accent5" w:val="single"/>
        <w:insideV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18" w:themeColor="accent5" w:val="single"/>
          <w:right w:color="30C0B4" w:space="0" w:sz="8" w:themeColor="accent5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6" w:themeColor="accent5" w:val="doub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band1Vert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  <w:shd w:color="auto" w:fill="C9F1EE" w:themeFill="accent5" w:themeFillTint="3F" w:val="clear"/>
      </w:tcPr>
    </w:tblStylePr>
    <w:tblStylePr w:type="band1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V w:space="0" w:sz="8" w:val="single"/>
        </w:tcBorders>
        <w:shd w:color="auto" w:fill="C9F1EE" w:themeFill="accent5" w:themeFillTint="3F" w:val="clear"/>
      </w:tcPr>
    </w:tblStylePr>
    <w:tblStylePr w:type="band2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V w:space="0" w:sz="8" w:val="single"/>
        </w:tcBorders>
      </w:tcPr>
    </w:tblStylePr>
  </w:style>
  <w:style w:styleId="102" w:type="table">
    <w:name w:val="Light Grid Accent 6"/>
    <w:basedOn w:val="80"/>
    <w:qFormat/>
    <w:uiPriority w:val="62"/>
    <w:pPr>
      <w:spacing w:after="0" w:line="240" w:lineRule="auto"/>
    </w:p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  <w:insideH w:color="E54C5E" w:space="0" w:sz="8" w:themeColor="accent6" w:val="single"/>
        <w:insideV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18" w:themeColor="accent6" w:val="single"/>
          <w:right w:color="E54C5E" w:space="0" w:sz="8" w:themeColor="accent6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6" w:themeColor="accent6" w:val="doub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band1Vert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  <w:shd w:color="auto" w:fill="F8D2D7" w:themeFill="accent6" w:themeFillTint="3F" w:val="clear"/>
      </w:tcPr>
    </w:tblStylePr>
    <w:tblStylePr w:type="band1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V w:space="0" w:sz="8" w:val="single"/>
        </w:tcBorders>
        <w:shd w:color="auto" w:fill="F8D2D7" w:themeFill="accent6" w:themeFillTint="3F" w:val="clear"/>
      </w:tcPr>
    </w:tblStylePr>
    <w:tblStylePr w:type="band2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V w:space="0" w:sz="8" w:val="single"/>
        </w:tcBorders>
      </w:tcPr>
    </w:tblStylePr>
  </w:style>
  <w:style w:styleId="103" w:type="table">
    <w:name w:val="Medium Shading 1"/>
    <w:basedOn w:val="80"/>
    <w:qFormat/>
    <w:uiPriority w:val="63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3F3F3F" w:space="0" w:sz="8" w:themeColor="text1" w:themeTint="BF" w:val="sing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F3F3F" w:space="0" w:sz="6" w:themeColor="text1" w:themeTint="BF" w:val="doub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BFBFBF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4" w:type="table">
    <w:name w:val="Medium Shading 1 Accent 1"/>
    <w:basedOn w:val="80"/>
    <w:qFormat/>
    <w:uiPriority w:val="63"/>
    <w:pPr>
      <w:spacing w:after="0" w:line="240" w:lineRule="auto"/>
    </w:pPr>
    <w:tblPr>
      <w:tblBorders>
        <w:top w:color="7596D8" w:space="0" w:sz="8" w:themeColor="accent1" w:themeTint="BF" w:val="single"/>
        <w:left w:color="7596D8" w:space="0" w:sz="8" w:themeColor="accent1" w:themeTint="BF" w:val="single"/>
        <w:bottom w:color="7596D8" w:space="0" w:sz="8" w:themeColor="accent1" w:themeTint="BF" w:val="single"/>
        <w:right w:color="7596D8" w:space="0" w:sz="8" w:themeColor="accent1" w:themeTint="BF" w:val="single"/>
        <w:insideH w:color="7596D8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7596D8" w:space="0" w:sz="8" w:themeColor="accent1" w:themeTint="BF" w:val="single"/>
          <w:left w:color="7596D8" w:space="0" w:sz="8" w:themeColor="accent1" w:themeTint="BF" w:val="single"/>
          <w:bottom w:color="7596D8" w:space="0" w:sz="8" w:themeColor="accent1" w:themeTint="BF" w:val="single"/>
          <w:right w:color="7596D8" w:space="0" w:sz="8" w:themeColor="accent1" w:themeTint="BF" w:val="single"/>
          <w:insideH w:val="nil"/>
          <w:insideV w:val="nil"/>
        </w:tcBorders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96D8" w:space="0" w:sz="6" w:themeColor="accent1" w:themeTint="BF" w:val="double"/>
          <w:left w:color="7596D8" w:space="0" w:sz="8" w:themeColor="accent1" w:themeTint="BF" w:val="single"/>
          <w:bottom w:color="7596D8" w:space="0" w:sz="8" w:themeColor="accent1" w:themeTint="BF" w:val="single"/>
          <w:right w:color="7596D8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1DCF2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1DCF2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5" w:type="table">
    <w:name w:val="Medium Shading 1 Accent 2"/>
    <w:basedOn w:val="80"/>
    <w:qFormat/>
    <w:uiPriority w:val="63"/>
    <w:pPr>
      <w:spacing w:after="0" w:line="240" w:lineRule="auto"/>
    </w:pPr>
    <w:tblPr>
      <w:tblBorders>
        <w:top w:color="F2A163" w:space="0" w:sz="8" w:themeColor="accent2" w:themeTint="BF" w:val="single"/>
        <w:left w:color="F2A163" w:space="0" w:sz="8" w:themeColor="accent2" w:themeTint="BF" w:val="single"/>
        <w:bottom w:color="F2A163" w:space="0" w:sz="8" w:themeColor="accent2" w:themeTint="BF" w:val="single"/>
        <w:right w:color="F2A163" w:space="0" w:sz="8" w:themeColor="accent2" w:themeTint="BF" w:val="single"/>
        <w:insideH w:color="F2A163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2A163" w:space="0" w:sz="8" w:themeColor="accent2" w:themeTint="BF" w:val="single"/>
          <w:left w:color="F2A163" w:space="0" w:sz="8" w:themeColor="accent2" w:themeTint="BF" w:val="single"/>
          <w:bottom w:color="F2A163" w:space="0" w:sz="8" w:themeColor="accent2" w:themeTint="BF" w:val="single"/>
          <w:right w:color="F2A163" w:space="0" w:sz="8" w:themeColor="accent2" w:themeTint="BF" w:val="single"/>
          <w:insideH w:val="nil"/>
          <w:insideV w:val="nil"/>
        </w:tcBorders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A163" w:space="0" w:sz="6" w:themeColor="accent2" w:themeTint="BF" w:val="double"/>
          <w:left w:color="F2A163" w:space="0" w:sz="8" w:themeColor="accent2" w:themeTint="BF" w:val="single"/>
          <w:bottom w:color="F2A163" w:space="0" w:sz="8" w:themeColor="accent2" w:themeTint="BF" w:val="single"/>
          <w:right w:color="F2A163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AE0CB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AE0CB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6" w:type="table">
    <w:name w:val="Medium Shading 1 Accent 3"/>
    <w:basedOn w:val="80"/>
    <w:qFormat/>
    <w:uiPriority w:val="63"/>
    <w:pPr>
      <w:spacing w:after="0" w:line="240" w:lineRule="auto"/>
    </w:pPr>
    <w:tblPr>
      <w:tblBorders>
        <w:top w:color="FDCF39" w:space="0" w:sz="8" w:themeColor="accent3" w:themeTint="BF" w:val="single"/>
        <w:left w:color="FDCF39" w:space="0" w:sz="8" w:themeColor="accent3" w:themeTint="BF" w:val="single"/>
        <w:bottom w:color="FDCF39" w:space="0" w:sz="8" w:themeColor="accent3" w:themeTint="BF" w:val="single"/>
        <w:right w:color="FDCF39" w:space="0" w:sz="8" w:themeColor="accent3" w:themeTint="BF" w:val="single"/>
        <w:insideH w:color="FDCF39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DCF39" w:space="0" w:sz="8" w:themeColor="accent3" w:themeTint="BF" w:val="single"/>
          <w:left w:color="FDCF39" w:space="0" w:sz="8" w:themeColor="accent3" w:themeTint="BF" w:val="single"/>
          <w:bottom w:color="FDCF39" w:space="0" w:sz="8" w:themeColor="accent3" w:themeTint="BF" w:val="single"/>
          <w:right w:color="FDCF39" w:space="0" w:sz="8" w:themeColor="accent3" w:themeTint="BF" w:val="single"/>
          <w:insideH w:val="nil"/>
          <w:insideV w:val="nil"/>
        </w:tcBorders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DCF39" w:space="0" w:sz="6" w:themeColor="accent3" w:themeTint="BF" w:val="double"/>
          <w:left w:color="FDCF39" w:space="0" w:sz="8" w:themeColor="accent3" w:themeTint="BF" w:val="single"/>
          <w:bottom w:color="FDCF39" w:space="0" w:sz="8" w:themeColor="accent3" w:themeTint="BF" w:val="single"/>
          <w:right w:color="FDCF39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EEFBD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EEFBD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7" w:type="table">
    <w:name w:val="Medium Shading 1 Accent 4"/>
    <w:basedOn w:val="80"/>
    <w:qFormat/>
    <w:uiPriority w:val="63"/>
    <w:pPr>
      <w:spacing w:after="0" w:line="240" w:lineRule="auto"/>
    </w:pPr>
    <w:tblPr>
      <w:tblBorders>
        <w:top w:color="97CD71" w:space="0" w:sz="8" w:themeColor="accent4" w:themeTint="BF" w:val="single"/>
        <w:left w:color="97CD71" w:space="0" w:sz="8" w:themeColor="accent4" w:themeTint="BF" w:val="single"/>
        <w:bottom w:color="97CD71" w:space="0" w:sz="8" w:themeColor="accent4" w:themeTint="BF" w:val="single"/>
        <w:right w:color="97CD71" w:space="0" w:sz="8" w:themeColor="accent4" w:themeTint="BF" w:val="single"/>
        <w:insideH w:color="97CD71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97CD71" w:space="0" w:sz="8" w:themeColor="accent4" w:themeTint="BF" w:val="single"/>
          <w:left w:color="97CD71" w:space="0" w:sz="8" w:themeColor="accent4" w:themeTint="BF" w:val="single"/>
          <w:bottom w:color="97CD71" w:space="0" w:sz="8" w:themeColor="accent4" w:themeTint="BF" w:val="single"/>
          <w:right w:color="97CD71" w:space="0" w:sz="8" w:themeColor="accent4" w:themeTint="BF" w:val="single"/>
          <w:insideH w:val="nil"/>
          <w:insideV w:val="nil"/>
        </w:tcBorders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7CD71" w:space="0" w:sz="6" w:themeColor="accent4" w:themeTint="BF" w:val="double"/>
          <w:left w:color="97CD71" w:space="0" w:sz="8" w:themeColor="accent4" w:themeTint="BF" w:val="single"/>
          <w:bottom w:color="97CD71" w:space="0" w:sz="8" w:themeColor="accent4" w:themeTint="BF" w:val="single"/>
          <w:right w:color="97CD71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CEED0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CEED0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8" w:type="table">
    <w:name w:val="Medium Shading 1 Accent 5"/>
    <w:basedOn w:val="80"/>
    <w:qFormat/>
    <w:uiPriority w:val="63"/>
    <w:pPr>
      <w:spacing w:after="0" w:line="240" w:lineRule="auto"/>
    </w:pPr>
    <w:tblPr>
      <w:tblBorders>
        <w:top w:color="5DD6CC" w:space="0" w:sz="8" w:themeColor="accent5" w:themeTint="BF" w:val="single"/>
        <w:left w:color="5DD6CC" w:space="0" w:sz="8" w:themeColor="accent5" w:themeTint="BF" w:val="single"/>
        <w:bottom w:color="5DD6CC" w:space="0" w:sz="8" w:themeColor="accent5" w:themeTint="BF" w:val="single"/>
        <w:right w:color="5DD6CC" w:space="0" w:sz="8" w:themeColor="accent5" w:themeTint="BF" w:val="single"/>
        <w:insideH w:color="5DD6CC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5DD6CC" w:space="0" w:sz="8" w:themeColor="accent5" w:themeTint="BF" w:val="single"/>
          <w:left w:color="5DD6CC" w:space="0" w:sz="8" w:themeColor="accent5" w:themeTint="BF" w:val="single"/>
          <w:bottom w:color="5DD6CC" w:space="0" w:sz="8" w:themeColor="accent5" w:themeTint="BF" w:val="single"/>
          <w:right w:color="5DD6CC" w:space="0" w:sz="8" w:themeColor="accent5" w:themeTint="BF" w:val="single"/>
          <w:insideH w:val="nil"/>
          <w:insideV w:val="nil"/>
        </w:tcBorders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DD6CC" w:space="0" w:sz="6" w:themeColor="accent5" w:themeTint="BF" w:val="double"/>
          <w:left w:color="5DD6CC" w:space="0" w:sz="8" w:themeColor="accent5" w:themeTint="BF" w:val="single"/>
          <w:bottom w:color="5DD6CC" w:space="0" w:sz="8" w:themeColor="accent5" w:themeTint="BF" w:val="single"/>
          <w:right w:color="5DD6CC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9F1EE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9F1EE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9" w:type="table">
    <w:name w:val="Medium Shading 1 Accent 6"/>
    <w:basedOn w:val="80"/>
    <w:qFormat/>
    <w:uiPriority w:val="63"/>
    <w:pPr>
      <w:spacing w:after="0" w:line="240" w:lineRule="auto"/>
    </w:pPr>
    <w:tblPr>
      <w:tblBorders>
        <w:top w:color="EB7886" w:space="0" w:sz="8" w:themeColor="accent6" w:themeTint="BF" w:val="single"/>
        <w:left w:color="EB7886" w:space="0" w:sz="8" w:themeColor="accent6" w:themeTint="BF" w:val="single"/>
        <w:bottom w:color="EB7886" w:space="0" w:sz="8" w:themeColor="accent6" w:themeTint="BF" w:val="single"/>
        <w:right w:color="EB7886" w:space="0" w:sz="8" w:themeColor="accent6" w:themeTint="BF" w:val="single"/>
        <w:insideH w:color="EB7886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EB7886" w:space="0" w:sz="8" w:themeColor="accent6" w:themeTint="BF" w:val="single"/>
          <w:left w:color="EB7886" w:space="0" w:sz="8" w:themeColor="accent6" w:themeTint="BF" w:val="single"/>
          <w:bottom w:color="EB7886" w:space="0" w:sz="8" w:themeColor="accent6" w:themeTint="BF" w:val="single"/>
          <w:right w:color="EB7886" w:space="0" w:sz="8" w:themeColor="accent6" w:themeTint="BF" w:val="single"/>
          <w:insideH w:val="nil"/>
          <w:insideV w:val="nil"/>
        </w:tcBorders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B7886" w:space="0" w:sz="6" w:themeColor="accent6" w:themeTint="BF" w:val="double"/>
          <w:left w:color="EB7886" w:space="0" w:sz="8" w:themeColor="accent6" w:themeTint="BF" w:val="single"/>
          <w:bottom w:color="EB7886" w:space="0" w:sz="8" w:themeColor="accent6" w:themeTint="BF" w:val="single"/>
          <w:right w:color="EB7886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8D2D7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8D2D7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10" w:type="table">
    <w:name w:val="Medium Shading 2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1" w:type="table">
    <w:name w:val="Medium Shading 2 Accent 1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874CB" w:themeFill="accen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4874CB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2" w:type="table">
    <w:name w:val="Medium Shading 2 Accent 2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EE822F" w:themeFill="accent2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EE822F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3" w:type="table">
    <w:name w:val="Medium Shading 2 Accent 3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2BA02" w:themeFill="accent3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F2BA02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4" w:type="table">
    <w:name w:val="Medium Shading 2 Accent 4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75BD42" w:themeFill="accent4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75BD4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5" w:type="table">
    <w:name w:val="Medium Shading 2 Accent 5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30C0B4" w:themeFill="accent5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30C0B4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6" w:type="table">
    <w:name w:val="Medium Shading 2 Accent 6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E54C5E" w:themeFill="accent6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E54C5E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7" w:type="table">
    <w:name w:val="Medium List 1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shd w:color="auto" w:fill="BFBFBF" w:themeFill="text1" w:themeFillTint="3F" w:val="clear"/>
      </w:tcPr>
    </w:tblStylePr>
  </w:style>
  <w:style w:styleId="118" w:type="table">
    <w:name w:val="Medium List 1 Accent 1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bottom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874CB" w:space="0" w:sz="8" w:themeColor="accent1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4874CB" w:space="0" w:sz="8" w:themeColor="accent1" w:val="single"/>
          <w:bottom w:color="4874CB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874CB" w:space="0" w:sz="8" w:themeColor="accent1" w:val="single"/>
          <w:bottom w:color="4874CB" w:space="0" w:sz="8" w:themeColor="accent1" w:val="single"/>
        </w:tcBorders>
      </w:tcPr>
    </w:tblStylePr>
    <w:tblStylePr w:type="band1Vert">
      <w:tblPr/>
      <w:tcPr>
        <w:shd w:color="auto" w:fill="D1DCF2" w:themeFill="accent1" w:themeFillTint="3F" w:val="clear"/>
      </w:tcPr>
    </w:tblStylePr>
    <w:tblStylePr w:type="band1Horz">
      <w:tblPr/>
      <w:tcPr>
        <w:shd w:color="auto" w:fill="D1DCF2" w:themeFill="accent1" w:themeFillTint="3F" w:val="clear"/>
      </w:tcPr>
    </w:tblStylePr>
  </w:style>
  <w:style w:styleId="119" w:type="table">
    <w:name w:val="Medium List 1 Accent 2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bottom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EE822F" w:space="0" w:sz="8" w:themeColor="accent2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EE822F" w:space="0" w:sz="8" w:themeColor="accent2" w:val="single"/>
          <w:bottom w:color="EE822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EE822F" w:space="0" w:sz="8" w:themeColor="accent2" w:val="single"/>
          <w:bottom w:color="EE822F" w:space="0" w:sz="8" w:themeColor="accent2" w:val="single"/>
        </w:tcBorders>
      </w:tcPr>
    </w:tblStylePr>
    <w:tblStylePr w:type="band1Vert">
      <w:tblPr/>
      <w:tcPr>
        <w:shd w:color="auto" w:fill="FAE0CB" w:themeFill="accent2" w:themeFillTint="3F" w:val="clear"/>
      </w:tcPr>
    </w:tblStylePr>
    <w:tblStylePr w:type="band1Horz">
      <w:tblPr/>
      <w:tcPr>
        <w:shd w:color="auto" w:fill="FAE0CB" w:themeFill="accent2" w:themeFillTint="3F" w:val="clear"/>
      </w:tcPr>
    </w:tblStylePr>
  </w:style>
  <w:style w:styleId="120" w:type="table">
    <w:name w:val="Medium List 1 Accent 3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bottom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2BA02" w:space="0" w:sz="8" w:themeColor="accent3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F2BA02" w:space="0" w:sz="8" w:themeColor="accent3" w:val="single"/>
          <w:bottom w:color="F2BA0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2BA02" w:space="0" w:sz="8" w:themeColor="accent3" w:val="single"/>
          <w:bottom w:color="F2BA02" w:space="0" w:sz="8" w:themeColor="accent3" w:val="single"/>
        </w:tcBorders>
      </w:tcPr>
    </w:tblStylePr>
    <w:tblStylePr w:type="band1Vert">
      <w:tblPr/>
      <w:tcPr>
        <w:shd w:color="auto" w:fill="FEEFBD" w:themeFill="accent3" w:themeFillTint="3F" w:val="clear"/>
      </w:tcPr>
    </w:tblStylePr>
    <w:tblStylePr w:type="band1Horz">
      <w:tblPr/>
      <w:tcPr>
        <w:shd w:color="auto" w:fill="FEEFBD" w:themeFill="accent3" w:themeFillTint="3F" w:val="clear"/>
      </w:tcPr>
    </w:tblStylePr>
  </w:style>
  <w:style w:styleId="121" w:type="table">
    <w:name w:val="Medium List 1 Accent 4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bottom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75BD42" w:space="0" w:sz="8" w:themeColor="accent4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75BD42" w:space="0" w:sz="8" w:themeColor="accent4" w:val="single"/>
          <w:bottom w:color="75BD4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75BD42" w:space="0" w:sz="8" w:themeColor="accent4" w:val="single"/>
          <w:bottom w:color="75BD42" w:space="0" w:sz="8" w:themeColor="accent4" w:val="single"/>
        </w:tcBorders>
      </w:tcPr>
    </w:tblStylePr>
    <w:tblStylePr w:type="band1Vert">
      <w:tblPr/>
      <w:tcPr>
        <w:shd w:color="auto" w:fill="DCEED0" w:themeFill="accent4" w:themeFillTint="3F" w:val="clear"/>
      </w:tcPr>
    </w:tblStylePr>
    <w:tblStylePr w:type="band1Horz">
      <w:tblPr/>
      <w:tcPr>
        <w:shd w:color="auto" w:fill="DCEED0" w:themeFill="accent4" w:themeFillTint="3F" w:val="clear"/>
      </w:tcPr>
    </w:tblStylePr>
  </w:style>
  <w:style w:styleId="122" w:type="table">
    <w:name w:val="Medium List 1 Accent 5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bottom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0C0B4" w:space="0" w:sz="8" w:themeColor="accent5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30C0B4" w:space="0" w:sz="8" w:themeColor="accent5" w:val="single"/>
          <w:bottom w:color="30C0B4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0C0B4" w:space="0" w:sz="8" w:themeColor="accent5" w:val="single"/>
          <w:bottom w:color="30C0B4" w:space="0" w:sz="8" w:themeColor="accent5" w:val="single"/>
        </w:tcBorders>
      </w:tcPr>
    </w:tblStylePr>
    <w:tblStylePr w:type="band1Vert">
      <w:tblPr/>
      <w:tcPr>
        <w:shd w:color="auto" w:fill="C9F1EE" w:themeFill="accent5" w:themeFillTint="3F" w:val="clear"/>
      </w:tcPr>
    </w:tblStylePr>
    <w:tblStylePr w:type="band1Horz">
      <w:tblPr/>
      <w:tcPr>
        <w:shd w:color="auto" w:fill="C9F1EE" w:themeFill="accent5" w:themeFillTint="3F" w:val="clear"/>
      </w:tcPr>
    </w:tblStylePr>
  </w:style>
  <w:style w:styleId="123" w:type="table">
    <w:name w:val="Medium List 1 Accent 6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bottom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E54C5E" w:space="0" w:sz="8" w:themeColor="accent6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E54C5E" w:space="0" w:sz="8" w:themeColor="accent6" w:val="single"/>
          <w:bottom w:color="E54C5E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E54C5E" w:space="0" w:sz="8" w:themeColor="accent6" w:val="single"/>
          <w:bottom w:color="E54C5E" w:space="0" w:sz="8" w:themeColor="accent6" w:val="single"/>
        </w:tcBorders>
      </w:tcPr>
    </w:tblStylePr>
    <w:tblStylePr w:type="band1Vert">
      <w:tblPr/>
      <w:tcPr>
        <w:shd w:color="auto" w:fill="F8D2D7" w:themeFill="accent6" w:themeFillTint="3F" w:val="clear"/>
      </w:tcPr>
    </w:tblStylePr>
    <w:tblStylePr w:type="band1Horz">
      <w:tblPr/>
      <w:tcPr>
        <w:shd w:color="auto" w:fill="F8D2D7" w:themeFill="accent6" w:themeFillTint="3F" w:val="clear"/>
      </w:tcPr>
    </w:tblStylePr>
  </w:style>
  <w:style w:styleId="124" w:type="table">
    <w:name w:val="Medium List 2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BFBFBF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5" w:type="table">
    <w:name w:val="Medium List 2 Accent 1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874CB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874CB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874CB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874CB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1DCF2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6" w:type="table">
    <w:name w:val="Medium List 2 Accent 2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EE822F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EE822F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EE822F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AE0CB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7" w:type="table">
    <w:name w:val="Medium List 2 Accent 3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2BA0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2BA02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2BA02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2BA02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EEFBD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8" w:type="table">
    <w:name w:val="Medium List 2 Accent 4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75BD4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75BD4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75BD4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75BD4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CEED0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9" w:type="table">
    <w:name w:val="Medium List 2 Accent 5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30C0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30C0B4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30C0B4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30C0B4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9F1EE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30" w:type="table">
    <w:name w:val="Medium List 2 Accent 6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E54C5E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E54C5E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E54C5E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E54C5E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8D2D7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31" w:type="table">
    <w:name w:val="Medium Grid 1"/>
    <w:basedOn w:val="80"/>
    <w:qFormat/>
    <w:uiPriority w:val="67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  <w:insideV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3F3F3F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32" w:type="table">
    <w:name w:val="Medium Grid 1 Accent 1"/>
    <w:basedOn w:val="80"/>
    <w:qFormat/>
    <w:uiPriority w:val="67"/>
    <w:pPr>
      <w:spacing w:after="0" w:line="240" w:lineRule="auto"/>
    </w:pPr>
    <w:tblPr>
      <w:tblBorders>
        <w:top w:color="7596D8" w:space="0" w:sz="8" w:themeColor="accent1" w:themeTint="BF" w:val="single"/>
        <w:left w:color="7596D8" w:space="0" w:sz="8" w:themeColor="accent1" w:themeTint="BF" w:val="single"/>
        <w:bottom w:color="7596D8" w:space="0" w:sz="8" w:themeColor="accent1" w:themeTint="BF" w:val="single"/>
        <w:right w:color="7596D8" w:space="0" w:sz="8" w:themeColor="accent1" w:themeTint="BF" w:val="single"/>
        <w:insideH w:color="7596D8" w:space="0" w:sz="8" w:themeColor="accent1" w:themeTint="BF" w:val="single"/>
        <w:insideV w:color="7596D8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596D8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shd w:color="auto" w:fill="A3B9E5" w:themeFill="accent1" w:themeFillTint="7F" w:val="clear"/>
      </w:tcPr>
    </w:tblStylePr>
  </w:style>
  <w:style w:styleId="133" w:type="table">
    <w:name w:val="Medium Grid 1 Accent 2"/>
    <w:basedOn w:val="80"/>
    <w:qFormat/>
    <w:uiPriority w:val="67"/>
    <w:pPr>
      <w:spacing w:after="0" w:line="240" w:lineRule="auto"/>
    </w:pPr>
    <w:tblPr>
      <w:tblBorders>
        <w:top w:color="F2A163" w:space="0" w:sz="8" w:themeColor="accent2" w:themeTint="BF" w:val="single"/>
        <w:left w:color="F2A163" w:space="0" w:sz="8" w:themeColor="accent2" w:themeTint="BF" w:val="single"/>
        <w:bottom w:color="F2A163" w:space="0" w:sz="8" w:themeColor="accent2" w:themeTint="BF" w:val="single"/>
        <w:right w:color="F2A163" w:space="0" w:sz="8" w:themeColor="accent2" w:themeTint="BF" w:val="single"/>
        <w:insideH w:color="F2A163" w:space="0" w:sz="8" w:themeColor="accent2" w:themeTint="BF" w:val="single"/>
        <w:insideV w:color="F2A163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2A163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shd w:color="auto" w:fill="F6C097" w:themeFill="accent2" w:themeFillTint="7F" w:val="clear"/>
      </w:tcPr>
    </w:tblStylePr>
  </w:style>
  <w:style w:styleId="134" w:type="table">
    <w:name w:val="Medium Grid 1 Accent 3"/>
    <w:basedOn w:val="80"/>
    <w:qFormat/>
    <w:uiPriority w:val="67"/>
    <w:pPr>
      <w:spacing w:after="0" w:line="240" w:lineRule="auto"/>
    </w:pPr>
    <w:tblPr>
      <w:tblBorders>
        <w:top w:color="FDCF39" w:space="0" w:sz="8" w:themeColor="accent3" w:themeTint="BF" w:val="single"/>
        <w:left w:color="FDCF39" w:space="0" w:sz="8" w:themeColor="accent3" w:themeTint="BF" w:val="single"/>
        <w:bottom w:color="FDCF39" w:space="0" w:sz="8" w:themeColor="accent3" w:themeTint="BF" w:val="single"/>
        <w:right w:color="FDCF39" w:space="0" w:sz="8" w:themeColor="accent3" w:themeTint="BF" w:val="single"/>
        <w:insideH w:color="FDCF39" w:space="0" w:sz="8" w:themeColor="accent3" w:themeTint="BF" w:val="single"/>
        <w:insideV w:color="FDCF39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DCF39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35" w:type="table">
    <w:name w:val="Medium Grid 1 Accent 4"/>
    <w:basedOn w:val="80"/>
    <w:qFormat/>
    <w:uiPriority w:val="67"/>
    <w:pPr>
      <w:spacing w:after="0" w:line="240" w:lineRule="auto"/>
    </w:pPr>
    <w:tblPr>
      <w:tblBorders>
        <w:top w:color="97CD71" w:space="0" w:sz="8" w:themeColor="accent4" w:themeTint="BF" w:val="single"/>
        <w:left w:color="97CD71" w:space="0" w:sz="8" w:themeColor="accent4" w:themeTint="BF" w:val="single"/>
        <w:bottom w:color="97CD71" w:space="0" w:sz="8" w:themeColor="accent4" w:themeTint="BF" w:val="single"/>
        <w:right w:color="97CD71" w:space="0" w:sz="8" w:themeColor="accent4" w:themeTint="BF" w:val="single"/>
        <w:insideH w:color="97CD71" w:space="0" w:sz="8" w:themeColor="accent4" w:themeTint="BF" w:val="single"/>
        <w:insideV w:color="97CD71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7CD71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shd w:color="auto" w:fill="BADEA0" w:themeFill="accent4" w:themeFillTint="7F" w:val="clear"/>
      </w:tcPr>
    </w:tblStylePr>
  </w:style>
  <w:style w:styleId="136" w:type="table">
    <w:name w:val="Medium Grid 1 Accent 5"/>
    <w:basedOn w:val="80"/>
    <w:qFormat/>
    <w:uiPriority w:val="67"/>
    <w:pPr>
      <w:spacing w:after="0" w:line="240" w:lineRule="auto"/>
    </w:pPr>
    <w:tblPr>
      <w:tblBorders>
        <w:top w:color="5DD6CC" w:space="0" w:sz="8" w:themeColor="accent5" w:themeTint="BF" w:val="single"/>
        <w:left w:color="5DD6CC" w:space="0" w:sz="8" w:themeColor="accent5" w:themeTint="BF" w:val="single"/>
        <w:bottom w:color="5DD6CC" w:space="0" w:sz="8" w:themeColor="accent5" w:themeTint="BF" w:val="single"/>
        <w:right w:color="5DD6CC" w:space="0" w:sz="8" w:themeColor="accent5" w:themeTint="BF" w:val="single"/>
        <w:insideH w:color="5DD6CC" w:space="0" w:sz="8" w:themeColor="accent5" w:themeTint="BF" w:val="single"/>
        <w:insideV w:color="5DD6CC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5DD6CC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shd w:color="auto" w:fill="93E4DD" w:themeFill="accent5" w:themeFillTint="7F" w:val="clear"/>
      </w:tcPr>
    </w:tblStylePr>
  </w:style>
  <w:style w:styleId="137" w:type="table">
    <w:name w:val="Medium Grid 1 Accent 6"/>
    <w:basedOn w:val="80"/>
    <w:qFormat/>
    <w:uiPriority w:val="67"/>
    <w:pPr>
      <w:spacing w:after="0" w:line="240" w:lineRule="auto"/>
    </w:pPr>
    <w:tblPr>
      <w:tblBorders>
        <w:top w:color="EB7886" w:space="0" w:sz="8" w:themeColor="accent6" w:themeTint="BF" w:val="single"/>
        <w:left w:color="EB7886" w:space="0" w:sz="8" w:themeColor="accent6" w:themeTint="BF" w:val="single"/>
        <w:bottom w:color="EB7886" w:space="0" w:sz="8" w:themeColor="accent6" w:themeTint="BF" w:val="single"/>
        <w:right w:color="EB7886" w:space="0" w:sz="8" w:themeColor="accent6" w:themeTint="BF" w:val="single"/>
        <w:insideH w:color="EB7886" w:space="0" w:sz="8" w:themeColor="accent6" w:themeTint="BF" w:val="single"/>
        <w:insideV w:color="EB7886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EB7886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shd w:color="auto" w:fill="F2A5AE" w:themeFill="accent6" w:themeFillTint="7F" w:val="clear"/>
      </w:tcPr>
    </w:tblStylePr>
  </w:style>
  <w:style w:styleId="138" w:type="table">
    <w:name w:val="Medium Grid 2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5E5E5" w:themeFill="tex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7F7F7F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39" w:type="table">
    <w:name w:val="Medium Grid 2 Accent 1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  <w:insideH w:color="4874CB" w:space="0" w:sz="8" w:themeColor="accent1" w:val="single"/>
        <w:insideV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DF1F9" w:themeFill="accen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3F4" w:themeFill="accent1" w:themeFillTint="33" w:val="clear"/>
      </w:tc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3B9E5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0" w:type="table">
    <w:name w:val="Medium Grid 2 Accent 2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  <w:insideH w:color="EE822F" w:space="0" w:sz="8" w:themeColor="accent2" w:val="single"/>
        <w:insideV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DF2EA" w:themeFill="accent2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BE5D5" w:themeFill="accent2" w:themeFillTint="33" w:val="clear"/>
      </w:tc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6C097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1" w:type="table">
    <w:name w:val="Medium Grid 2 Accent 3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  <w:insideH w:color="F2BA02" w:space="0" w:sz="8" w:themeColor="accent3" w:val="single"/>
        <w:insideV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F8E5" w:themeFill="accent3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EF2CA" w:themeFill="accent3" w:themeFillTint="33" w:val="clear"/>
      </w:tc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DDF7B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2" w:type="table">
    <w:name w:val="Medium Grid 2 Accent 4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  <w:insideH w:color="75BD42" w:space="0" w:sz="8" w:themeColor="accent4" w:val="single"/>
        <w:insideV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1F8EC" w:themeFill="accent4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F1D9" w:themeFill="accent4" w:themeFillTint="33" w:val="clear"/>
      </w:tc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ADEA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3" w:type="table">
    <w:name w:val="Medium Grid 2 Accent 5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  <w:insideH w:color="30C0B4" w:space="0" w:sz="8" w:themeColor="accent5" w:val="single"/>
        <w:insideV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9F9F8" w:themeFill="accent5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F4F1" w:themeFill="accent5" w:themeFillTint="33" w:val="clear"/>
      </w:tc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93E4DD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4" w:type="table">
    <w:name w:val="Medium Grid 2 Accent 6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  <w:insideH w:color="E54C5E" w:space="0" w:sz="8" w:themeColor="accent6" w:val="single"/>
        <w:insideV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CEDEF" w:themeFill="accent6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9DBDE" w:themeFill="accent6" w:themeFillTint="33" w:val="clear"/>
      </w:tc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2A5AE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5" w:type="table">
    <w:name w:val="Medium Grid 3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7F7F7F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7F" w:val="clear"/>
      </w:tcPr>
    </w:tblStylePr>
  </w:style>
  <w:style w:styleId="146" w:type="table">
    <w:name w:val="Medium Grid 3 Accent 1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874CB" w:themeFill="accen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874CB" w:themeFill="accen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874CB" w:themeFill="accen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874CB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3B9E5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3B9E5" w:themeFill="accent1" w:themeFillTint="7F" w:val="clear"/>
      </w:tcPr>
    </w:tblStylePr>
  </w:style>
  <w:style w:styleId="147" w:type="table">
    <w:name w:val="Medium Grid 3 Accent 2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E822F" w:themeFill="accent2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E822F" w:themeFill="accent2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EE822F" w:themeFill="accent2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EE822F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6C097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6C097" w:themeFill="accent2" w:themeFillTint="7F" w:val="clear"/>
      </w:tcPr>
    </w:tblStylePr>
  </w:style>
  <w:style w:styleId="148" w:type="table">
    <w:name w:val="Medium Grid 3 Accent 3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2BA02" w:themeFill="accent3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2BA02" w:themeFill="accent3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2BA02" w:themeFill="accent3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2BA02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DDF7B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DDF7B" w:themeFill="accent3" w:themeFillTint="7F" w:val="clear"/>
      </w:tcPr>
    </w:tblStylePr>
  </w:style>
  <w:style w:styleId="149" w:type="table">
    <w:name w:val="Medium Grid 3 Accent 4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75BD42" w:themeFill="accent4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75BD42" w:themeFill="accent4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75BD42" w:themeFill="accent4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75BD4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ADEA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BADEA0" w:themeFill="accent4" w:themeFillTint="7F" w:val="clear"/>
      </w:tcPr>
    </w:tblStylePr>
  </w:style>
  <w:style w:styleId="150" w:type="table">
    <w:name w:val="Medium Grid 3 Accent 5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30C0B4" w:themeFill="accent5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30C0B4" w:themeFill="accent5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30C0B4" w:themeFill="accent5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30C0B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93E4DD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93E4DD" w:themeFill="accent5" w:themeFillTint="7F" w:val="clear"/>
      </w:tcPr>
    </w:tblStylePr>
  </w:style>
  <w:style w:styleId="151" w:type="table">
    <w:name w:val="Medium Grid 3 Accent 6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54C5E" w:themeFill="accent6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54C5E" w:themeFill="accent6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E54C5E" w:themeFill="accent6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E54C5E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2A5AE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2A5AE" w:themeFill="accent6" w:themeFillTint="7F" w:val="clear"/>
      </w:tcPr>
    </w:tblStylePr>
  </w:style>
  <w:style w:styleId="152" w:type="table">
    <w:name w:val="Dark List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153" w:type="table">
    <w:name w:val="Dark List Accent 1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4874CB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E376A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2D54A0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</w:style>
  <w:style w:styleId="154" w:type="table">
    <w:name w:val="Dark List Accent 2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E822F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833F0A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C55E10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</w:style>
  <w:style w:styleId="155" w:type="table">
    <w:name w:val="Dark List Accent 3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2BA02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785C00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B58B01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</w:style>
  <w:style w:styleId="156" w:type="table">
    <w:name w:val="Dark List Accent 4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75BD4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A5E20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78D31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</w:style>
  <w:style w:styleId="157" w:type="table">
    <w:name w:val="Dark List Accent 5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30C0B4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75F59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238F86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</w:style>
  <w:style w:styleId="158" w:type="table">
    <w:name w:val="Dark List Accent 6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4C5E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841320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C71C31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</w:style>
  <w:style w:styleId="159" w:type="table">
    <w:name w:val="Colorful Shading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7F7F7F" w:themeFill="tex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0" w:type="table">
    <w:name w:val="Colorful Shading Accent 1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4874CB" w:space="0" w:sz="4" w:themeColor="accent1" w:val="single"/>
        <w:bottom w:color="4874CB" w:space="0" w:sz="4" w:themeColor="accent1" w:val="single"/>
        <w:right w:color="4874CB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1F9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44380" w:themeFill="accen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244380" w:themeFill="accen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44380" w:themeFill="accent1" w:themeFillShade="99" w:val="clear"/>
      </w:tcPr>
    </w:tblStylePr>
    <w:tblStylePr w:type="band1Vert">
      <w:tblPr/>
      <w:tcPr>
        <w:shd w:color="auto" w:fill="B5C7EA" w:themeFill="accent1" w:themeFillTint="66" w:val="clear"/>
      </w:tcPr>
    </w:tblStylePr>
    <w:tblStylePr w:type="band1Horz">
      <w:tblPr/>
      <w:tcPr>
        <w:shd w:color="auto" w:fill="A3B9E5" w:themeFill="accen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1" w:type="table">
    <w:name w:val="Colorful Shading Accent 2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EE822F" w:space="0" w:sz="4" w:themeColor="accent2" w:val="single"/>
        <w:bottom w:color="EE822F" w:space="0" w:sz="4" w:themeColor="accent2" w:val="single"/>
        <w:right w:color="EE822F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F2EA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E4B0C" w:themeFill="accent2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E4B0C" w:themeFill="accent2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E4B0C" w:themeFill="accent2" w:themeFillShade="99" w:val="clear"/>
      </w:tcPr>
    </w:tblStylePr>
    <w:tblStylePr w:type="band1Vert">
      <w:tblPr/>
      <w:tcPr>
        <w:shd w:color="auto" w:fill="F8CCAB" w:themeFill="accent2" w:themeFillTint="66" w:val="clear"/>
      </w:tcPr>
    </w:tblStylePr>
    <w:tblStylePr w:type="band1Horz">
      <w:tblPr/>
      <w:tcPr>
        <w:shd w:color="auto" w:fill="F6C097" w:themeFill="accent2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2" w:type="table">
    <w:name w:val="Colorful Shading Accent 3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24" w:themeColor="accent4" w:val="single"/>
        <w:left w:color="F2BA02" w:space="0" w:sz="4" w:themeColor="accent3" w:val="single"/>
        <w:bottom w:color="F2BA02" w:space="0" w:sz="4" w:themeColor="accent3" w:val="single"/>
        <w:right w:color="F2BA02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8E5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75BD4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16F01" w:themeFill="accent3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16F01" w:themeFill="accent3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16F01" w:themeFill="accent3" w:themeFillShade="99" w:val="clear"/>
      </w:tcPr>
    </w:tblStylePr>
    <w:tblStylePr w:type="band1Vert">
      <w:tblPr/>
      <w:tcPr>
        <w:shd w:color="auto" w:fill="FEE595" w:themeFill="accent3" w:themeFillTint="66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63" w:type="table">
    <w:name w:val="Colorful Shading Accent 4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24" w:themeColor="accent3" w:val="single"/>
        <w:left w:color="75BD42" w:space="0" w:sz="4" w:themeColor="accent4" w:val="single"/>
        <w:bottom w:color="75BD42" w:space="0" w:sz="4" w:themeColor="accent4" w:val="single"/>
        <w:right w:color="75BD4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1F8EC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2BA0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467127" w:themeFill="accent4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467127" w:themeFill="accent4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67127" w:themeFill="accent4" w:themeFillShade="99" w:val="clear"/>
      </w:tcPr>
    </w:tblStylePr>
    <w:tblStylePr w:type="band1Vert">
      <w:tblPr/>
      <w:tcPr>
        <w:shd w:color="auto" w:fill="C7E4B3" w:themeFill="accent4" w:themeFillTint="66" w:val="clear"/>
      </w:tcPr>
    </w:tblStylePr>
    <w:tblStylePr w:type="band1Horz">
      <w:tblPr/>
      <w:tcPr>
        <w:shd w:color="auto" w:fill="BADEA0" w:themeFill="accent4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4" w:type="table">
    <w:name w:val="Colorful Shading Accent 5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24" w:themeColor="accent6" w:val="single"/>
        <w:left w:color="30C0B4" w:space="0" w:sz="4" w:themeColor="accent5" w:val="single"/>
        <w:bottom w:color="30C0B4" w:space="0" w:sz="4" w:themeColor="accent5" w:val="single"/>
        <w:right w:color="30C0B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9F9F8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54C5E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1C736B" w:themeFill="accent5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1C736B" w:themeFill="accent5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C736B" w:themeFill="accent5" w:themeFillShade="99" w:val="clear"/>
      </w:tcPr>
    </w:tblStylePr>
    <w:tblStylePr w:type="band1Vert">
      <w:tblPr/>
      <w:tcPr>
        <w:shd w:color="auto" w:fill="A8E9E3" w:themeFill="accent5" w:themeFillTint="66" w:val="clear"/>
      </w:tcPr>
    </w:tblStylePr>
    <w:tblStylePr w:type="band1Horz">
      <w:tblPr/>
      <w:tcPr>
        <w:shd w:color="auto" w:fill="93E4DD" w:themeFill="accent5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5" w:type="table">
    <w:name w:val="Colorful Shading Accent 6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24" w:themeColor="accent5" w:val="single"/>
        <w:left w:color="E54C5E" w:space="0" w:sz="4" w:themeColor="accent6" w:val="single"/>
        <w:bottom w:color="E54C5E" w:space="0" w:sz="4" w:themeColor="accent6" w:val="single"/>
        <w:right w:color="E54C5E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CEDEF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30C0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F1727" w:themeFill="accent6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F1727" w:themeFill="accent6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F1727" w:themeFill="accent6" w:themeFillShade="99" w:val="clear"/>
      </w:tcPr>
    </w:tblStylePr>
    <w:tblStylePr w:type="band1Vert">
      <w:tblPr/>
      <w:tcPr>
        <w:shd w:color="auto" w:fill="F4B7BE" w:themeFill="accent6" w:themeFillTint="66" w:val="clear"/>
      </w:tcPr>
    </w:tblStylePr>
    <w:tblStylePr w:type="band1Horz">
      <w:tblPr/>
      <w:tcPr>
        <w:shd w:color="auto" w:fill="F2A5AE" w:themeFill="accent6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6" w:type="table">
    <w:name w:val="Colorful List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167" w:type="table">
    <w:name w:val="Colorful List Accent 1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DF1F9" w:themeFill="accen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shd w:color="auto" w:fill="DAE3F4" w:themeFill="accent1" w:themeFillTint="33" w:val="clear"/>
      </w:tcPr>
    </w:tblStylePr>
  </w:style>
  <w:style w:styleId="168" w:type="table">
    <w:name w:val="Colorful List Accent 2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DF2EA" w:themeFill="accent2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shd w:color="auto" w:fill="FBE5D5" w:themeFill="accent2" w:themeFillTint="33" w:val="clear"/>
      </w:tcPr>
    </w:tblStylePr>
  </w:style>
  <w:style w:styleId="169" w:type="table">
    <w:name w:val="Colorful List Accent 3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EF8E5" w:themeFill="accent3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5D9734" w:themeFill="accent4" w:themeFillShade="CC" w:val="clear"/>
      </w:tcPr>
    </w:tblStylePr>
    <w:tblStylePr w:type="lastRow">
      <w:rPr>
        <w:b/>
        <w:bCs/>
        <w:color w:themeColor="accent4" w:themeShade="CC" w:val="5E973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shd w:color="auto" w:fill="FEF2CA" w:themeFill="accent3" w:themeFillTint="33" w:val="clear"/>
      </w:tcPr>
    </w:tblStylePr>
  </w:style>
  <w:style w:styleId="170" w:type="table">
    <w:name w:val="Colorful List Accent 4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1F8EC" w:themeFill="accent4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C19401" w:themeFill="accent3" w:themeFillShade="CC" w:val="clear"/>
      </w:tcPr>
    </w:tblStylePr>
    <w:tblStylePr w:type="lastRow">
      <w:rPr>
        <w:b/>
        <w:bCs/>
        <w:color w:themeColor="accent3" w:themeShade="CC" w:val="C2950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shd w:color="auto" w:fill="E3F1D9" w:themeFill="accent4" w:themeFillTint="33" w:val="clear"/>
      </w:tcPr>
    </w:tblStylePr>
  </w:style>
  <w:style w:styleId="171" w:type="table">
    <w:name w:val="Colorful List Accent 5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9F9F8" w:themeFill="accent5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51E34" w:themeFill="accent6" w:themeFillShade="CC" w:val="clear"/>
      </w:tcPr>
    </w:tblStylePr>
    <w:tblStylePr w:type="lastRow">
      <w:rPr>
        <w:b/>
        <w:bCs/>
        <w:color w:themeColor="accent6" w:themeShade="CC" w:val="D51F3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shd w:color="auto" w:fill="D3F4F1" w:themeFill="accent5" w:themeFillTint="33" w:val="clear"/>
      </w:tcPr>
    </w:tblStylePr>
  </w:style>
  <w:style w:styleId="172" w:type="table">
    <w:name w:val="Colorful List Accent 6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CEDEF" w:themeFill="accent6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26998F" w:themeFill="accent5" w:themeFillShade="CC" w:val="clear"/>
      </w:tcPr>
    </w:tblStylePr>
    <w:tblStylePr w:type="lastRow">
      <w:rPr>
        <w:b/>
        <w:bCs/>
        <w:color w:themeColor="accent5" w:themeShade="CC" w:val="269A9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shd w:color="auto" w:fill="F9DBDE" w:themeFill="accent6" w:themeFillTint="33" w:val="clear"/>
      </w:tcPr>
    </w:tblStylePr>
  </w:style>
  <w:style w:styleId="173" w:type="table">
    <w:name w:val="Colorful Grid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74" w:type="table">
    <w:name w:val="Colorful Grid Accent 1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3F4" w:themeFill="accent1" w:themeFillTint="33" w:val="clear"/>
    </w:tcPr>
    <w:tblStylePr w:type="firstRow">
      <w:rPr>
        <w:b/>
        <w:bCs/>
      </w:rPr>
      <w:tblPr/>
      <w:tcPr>
        <w:shd w:color="auto" w:fill="B5C7EA" w:themeFill="accen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B5C7EA" w:themeFill="accen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D54A0" w:themeFill="accen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D54A0" w:themeFill="accent1" w:themeFillShade="BF" w:val="clear"/>
      </w:tc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shd w:color="auto" w:fill="A3B9E5" w:themeFill="accent1" w:themeFillTint="7F" w:val="clear"/>
      </w:tcPr>
    </w:tblStylePr>
  </w:style>
  <w:style w:styleId="175" w:type="table">
    <w:name w:val="Colorful Grid Accent 2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BE5D5" w:themeFill="accent2" w:themeFillTint="33" w:val="clear"/>
    </w:tcPr>
    <w:tblStylePr w:type="firstRow">
      <w:rPr>
        <w:b/>
        <w:bCs/>
      </w:rPr>
      <w:tblPr/>
      <w:tcPr>
        <w:shd w:color="auto" w:fill="F8CCAB" w:themeFill="accent2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8CCAB" w:themeFill="accent2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55E10" w:themeFill="accent2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55E10" w:themeFill="accent2" w:themeFillShade="BF" w:val="clear"/>
      </w:tc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shd w:color="auto" w:fill="F6C097" w:themeFill="accent2" w:themeFillTint="7F" w:val="clear"/>
      </w:tcPr>
    </w:tblStylePr>
  </w:style>
  <w:style w:styleId="176" w:type="table">
    <w:name w:val="Colorful Grid Accent 3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2CA" w:themeFill="accent3" w:themeFillTint="33" w:val="clear"/>
    </w:tcPr>
    <w:tblStylePr w:type="firstRow">
      <w:rPr>
        <w:b/>
        <w:bCs/>
      </w:rPr>
      <w:tblPr/>
      <w:tcPr>
        <w:shd w:color="auto" w:fill="FEE595" w:themeFill="accent3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E595" w:themeFill="accent3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B58B01" w:themeFill="accent3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B58B01" w:themeFill="accent3" w:themeFillShade="BF" w:val="clear"/>
      </w:tc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77" w:type="table">
    <w:name w:val="Colorful Grid Accent 4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3F1D9" w:themeFill="accent4" w:themeFillTint="33" w:val="clear"/>
    </w:tcPr>
    <w:tblStylePr w:type="firstRow">
      <w:rPr>
        <w:b/>
        <w:bCs/>
      </w:rPr>
      <w:tblPr/>
      <w:tcPr>
        <w:shd w:color="auto" w:fill="C7E4B3" w:themeFill="accent4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C7E4B3" w:themeFill="accent4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78D31" w:themeFill="accent4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78D31" w:themeFill="accent4" w:themeFillShade="BF" w:val="clear"/>
      </w:tc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shd w:color="auto" w:fill="BADEA0" w:themeFill="accent4" w:themeFillTint="7F" w:val="clear"/>
      </w:tcPr>
    </w:tblStylePr>
  </w:style>
  <w:style w:styleId="178" w:type="table">
    <w:name w:val="Colorful Grid Accent 5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F4F1" w:themeFill="accent5" w:themeFillTint="33" w:val="clear"/>
    </w:tcPr>
    <w:tblStylePr w:type="firstRow">
      <w:rPr>
        <w:b/>
        <w:bCs/>
      </w:rPr>
      <w:tblPr/>
      <w:tcPr>
        <w:shd w:color="auto" w:fill="A8E9E3" w:themeFill="accent5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A8E9E3" w:themeFill="accent5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38F86" w:themeFill="accent5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38F86" w:themeFill="accent5" w:themeFillShade="BF" w:val="clear"/>
      </w:tc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shd w:color="auto" w:fill="93E4DD" w:themeFill="accent5" w:themeFillTint="7F" w:val="clear"/>
      </w:tcPr>
    </w:tblStylePr>
  </w:style>
  <w:style w:styleId="179" w:type="table">
    <w:name w:val="Colorful Grid Accent 6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9DBDE" w:themeFill="accent6" w:themeFillTint="33" w:val="clear"/>
    </w:tcPr>
    <w:tblStylePr w:type="firstRow">
      <w:rPr>
        <w:b/>
        <w:bCs/>
      </w:rPr>
      <w:tblPr/>
      <w:tcPr>
        <w:shd w:color="auto" w:fill="F4B7BE" w:themeFill="accent6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4B7BE" w:themeFill="accent6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71C31" w:themeFill="accent6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71C31" w:themeFill="accent6" w:themeFillShade="BF" w:val="clear"/>
      </w:tc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shd w:color="auto" w:fill="F2A5AE" w:themeFill="accent6" w:themeFillTint="7F" w:val="clear"/>
      </w:tcPr>
    </w:tblStylePr>
  </w:style>
  <w:style w:styleId="181" w:type="character">
    <w:name w:val="Strong"/>
    <w:basedOn w:val="180"/>
    <w:qFormat/>
    <w:uiPriority w:val="22"/>
    <w:rPr>
      <w:rFonts w:ascii="汉仪仿宋简" w:eastAsia="汉仪仿宋简" w:hAnsi="汉仪仿宋简"/>
      <w:b/>
      <w:color w:val="auto"/>
      <w:u w:val="none"/>
    </w:rPr>
  </w:style>
  <w:style w:styleId="182" w:type="character">
    <w:name w:val="endnote reference"/>
    <w:basedOn w:val="180"/>
    <w:qFormat/>
    <w:uiPriority w:val="0"/>
    <w:rPr>
      <w:vertAlign w:val="superscript"/>
    </w:rPr>
  </w:style>
  <w:style w:styleId="183" w:type="character">
    <w:name w:val="page number"/>
    <w:basedOn w:val="180"/>
    <w:qFormat/>
    <w:uiPriority w:val="0"/>
    <w:rPr>
      <w:rFonts w:ascii="汉仪仿宋简" w:eastAsia="汉仪仿宋简" w:hAnsi="汉仪仿宋简"/>
      <w:color w:val="070707"/>
      <w:sz w:val="21"/>
      <w:szCs w:val="21"/>
      <w14:reflection w14:algn="b" w14:blurRad="0" w14:dir="0" w14:dist="50800" w14:endA="0" w14:endPos="100000" w14:fadeDir="0" w14:kx="0" w14:ky="0" w14:stA="100000" w14:stPos="0" w14:sx="0" w14:sy="0"/>
    </w:rPr>
  </w:style>
  <w:style w:styleId="184" w:type="character">
    <w:name w:val="FollowedHyperlink"/>
    <w:basedOn w:val="180"/>
    <w:qFormat/>
    <w:uiPriority w:val="0"/>
    <w:rPr>
      <w:color w:val="800080"/>
      <w:u w:val="single"/>
    </w:rPr>
  </w:style>
  <w:style w:styleId="185" w:type="character">
    <w:name w:val="Emphasis"/>
    <w:basedOn w:val="180"/>
    <w:qFormat/>
    <w:uiPriority w:val="20"/>
    <w:rPr>
      <w:rFonts w:ascii="汉仪仿宋简" w:eastAsia="汉仪仿宋简" w:hAnsi="汉仪仿宋简"/>
      <w:b/>
      <w:bCs/>
      <w:i/>
      <w:color w:val="C00000"/>
      <w:sz w:val="24"/>
      <w:szCs w:val="24"/>
    </w:rPr>
  </w:style>
  <w:style w:styleId="186" w:type="character">
    <w:name w:val="Hyperlink"/>
    <w:basedOn w:val="180"/>
    <w:qFormat/>
    <w:uiPriority w:val="0"/>
    <w:rPr>
      <w:rFonts w:ascii="汉仪仿宋简" w:eastAsia="汉仪仿宋简" w:hAnsi="汉仪仿宋简"/>
      <w:color w:val="0000FF"/>
      <w:u w:val="single"/>
    </w:rPr>
  </w:style>
  <w:style w:styleId="187" w:type="character">
    <w:name w:val="annotation reference"/>
    <w:basedOn w:val="180"/>
    <w:qFormat/>
    <w:uiPriority w:val="0"/>
    <w:rPr>
      <w:sz w:val="21"/>
    </w:rPr>
  </w:style>
  <w:style w:styleId="188" w:type="character">
    <w:name w:val="footnote reference"/>
    <w:basedOn w:val="180"/>
    <w:qFormat/>
    <w:uiPriority w:val="0"/>
    <w:rPr>
      <w:vertAlign w:val="superscript"/>
    </w:rPr>
  </w:style>
  <w:style w:customStyle="1" w:styleId="189" w:type="character">
    <w:name w:val="Title Char"/>
    <w:link w:val="78"/>
    <w:qFormat/>
    <w:uiPriority w:val="10"/>
    <w:rPr>
      <w:rFonts w:ascii="仿宋" w:cstheme="minorBidi" w:eastAsia="黑体" w:hAnsi="仿宋"/>
      <w:b/>
      <w:color w:themeColor="text1" w:themeTint="D9" w:val="262626"/>
      <w:sz w:val="36"/>
      <w:szCs w:val="48"/>
      <w:lang w:bidi="ar-SA" w:eastAsia="zh-CN"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customStyle="1" w:styleId="190" w:type="character">
    <w:name w:val="Heading 5 Char"/>
    <w:link w:val="8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1" w:type="character">
    <w:name w:val="Heading 2 Char"/>
    <w:link w:val="5"/>
    <w:qFormat/>
    <w:uiPriority w:val="9"/>
    <w:rPr>
      <w:rFonts w:ascii="汉仪仿宋简" w:cstheme="minorBidi" w:eastAsia="黑体" w:hAnsi="汉仪仿宋简"/>
      <w:b/>
      <w:bCs/>
      <w:kern w:val="2"/>
      <w:sz w:val="32"/>
      <w:szCs w:val="32"/>
      <w:lang w:bidi="ar-SA" w:eastAsia="zh-CN" w:val="en-US"/>
    </w:rPr>
  </w:style>
  <w:style w:customStyle="1" w:styleId="192" w:type="character">
    <w:name w:val="Heading 3 Char"/>
    <w:link w:val="6"/>
    <w:qFormat/>
    <w:uiPriority w:val="9"/>
    <w:rPr>
      <w:rFonts w:ascii="汉仪仿宋简" w:cstheme="minorBidi" w:eastAsia="黑体" w:hAnsi="汉仪仿宋简"/>
      <w:b/>
      <w:kern w:val="2"/>
      <w:sz w:val="30"/>
      <w:szCs w:val="30"/>
      <w:lang w:bidi="ar-SA" w:eastAsia="zh-CN" w:val="en-US"/>
    </w:rPr>
  </w:style>
  <w:style w:customStyle="1" w:styleId="193" w:type="character">
    <w:name w:val="Heading 4 Char"/>
    <w:link w:val="7"/>
    <w:semiHidden/>
    <w:qFormat/>
    <w:uiPriority w:val="9"/>
    <w:rPr>
      <w:rFonts w:ascii="汉仪仿宋简" w:cstheme="minorBidi" w:eastAsia="黑体" w:hAnsi="汉仪仿宋简"/>
      <w:b/>
      <w:sz w:val="28"/>
      <w:szCs w:val="28"/>
      <w:lang w:bidi="ar-SA" w:eastAsia="zh-CN" w:val="en-US"/>
    </w:rPr>
  </w:style>
  <w:style w:customStyle="1" w:styleId="194" w:type="character">
    <w:name w:val="Heading 1 Char"/>
    <w:link w:val="4"/>
    <w:qFormat/>
    <w:uiPriority w:val="9"/>
    <w:rPr>
      <w:rFonts w:ascii="汉仪仿宋简" w:cstheme="minorBidi" w:eastAsia="黑体" w:hAnsi="汉仪仿宋简"/>
      <w:b/>
      <w:bCs/>
      <w:kern w:val="44"/>
      <w:sz w:val="36"/>
      <w:szCs w:val="36"/>
      <w:lang w:bidi="ar-SA" w:eastAsia="zh-CN" w:val="en-US"/>
    </w:rPr>
  </w:style>
  <w:style w:customStyle="1" w:styleId="195" w:type="character">
    <w:name w:val="Subtitle Char"/>
    <w:link w:val="60"/>
    <w:qFormat/>
    <w:uiPriority w:val="11"/>
    <w:rPr>
      <w:rFonts w:ascii="汉仪仿宋简" w:cs="Times New Roman" w:eastAsia="汉仪仿宋简" w:hAnsi="汉仪仿宋简"/>
      <w:bCs/>
      <w:kern w:val="2"/>
      <w:sz w:val="36"/>
      <w:szCs w:val="36"/>
      <w:lang w:bidi="ar-SA" w:eastAsia="zh-CN" w:val="en-US"/>
    </w:rPr>
  </w:style>
  <w:style w:customStyle="1" w:styleId="196" w:type="character">
    <w:name w:val="Heading 6 Char"/>
    <w:link w:val="9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7" w:type="character">
    <w:name w:val="Heading 7 Char"/>
    <w:link w:val="10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8" w:type="character">
    <w:name w:val="Heading 8 Char"/>
    <w:link w:val="11"/>
    <w:semiHidden/>
    <w:qFormat/>
    <w:uiPriority w:val="9"/>
    <w:rPr>
      <w:rFonts w:ascii="汉仪仿宋简" w:cstheme="majorBidi" w:eastAsia="汉仪仿宋简" w:hAnsi="汉仪仿宋简"/>
      <w:b/>
      <w:sz w:val="24"/>
      <w:szCs w:val="24"/>
      <w:lang w:bidi="ar-SA" w:eastAsia="zh-CN" w:val="en-US"/>
    </w:rPr>
  </w:style>
  <w:style w:customStyle="1" w:styleId="199" w:type="character">
    <w:name w:val="Heading 9 Char"/>
    <w:link w:val="12"/>
    <w:semiHidden/>
    <w:qFormat/>
    <w:uiPriority w:val="9"/>
    <w:rPr>
      <w:rFonts w:ascii="汉仪仿宋简" w:cstheme="majorBidi" w:eastAsia="汉仪仿宋简" w:hAnsi="汉仪仿宋简"/>
      <w:b/>
      <w:sz w:val="24"/>
      <w:szCs w:val="24"/>
      <w:lang w:bidi="ar-SA" w:eastAsia="zh-CN" w:val="en-US"/>
    </w:rPr>
  </w:style>
  <w:style w:customStyle="1" w:styleId="200" w:type="paragraph">
    <w:name w:val="目录标题"/>
    <w:qFormat/>
    <w:uiPriority w:val="0"/>
    <w:pPr>
      <w:adjustRightInd w:val="0"/>
      <w:snapToGrid w:val="0"/>
      <w:jc w:val="center"/>
    </w:pPr>
    <w:rPr>
      <w:rFonts w:ascii="汉仪仿宋简" w:cstheme="minorBidi" w:eastAsia="汉仪仿宋简" w:hAnsi="汉仪仿宋简"/>
      <w:b/>
      <w:bCs/>
      <w:sz w:val="32"/>
      <w:szCs w:val="32"/>
      <w:lang w:bidi="ar-SA" w:eastAsia="zh-CN" w:val="en-US"/>
    </w:rPr>
  </w:style>
  <w:style w:customStyle="1" w:styleId="201" w:type="character">
    <w:name w:val="TOC 3 字符"/>
    <w:link w:val="41"/>
    <w:qFormat/>
    <w:uiPriority w:val="0"/>
  </w:style>
  <w:style w:customStyle="1" w:styleId="202" w:type="paragraph">
    <w:name w:val="题注1"/>
    <w:basedOn w:val="1"/>
    <w:qFormat/>
    <w:uiPriority w:val="0"/>
    <w:pPr>
      <w:ind w:firstLine="0" w:firstLineChars="0"/>
    </w:pPr>
    <w:rPr>
      <w:sz w:val="20"/>
      <w:szCs w:val="20"/>
    </w:rPr>
  </w:style>
  <w:style w:customStyle="1" w:styleId="203" w:type="paragraph">
    <w:name w:val="文档说明标题"/>
    <w:next w:val="1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bCs/>
      <w:kern w:val="44"/>
      <w:sz w:val="48"/>
      <w:szCs w:val="48"/>
      <w:lang w:bidi="ar-SA" w:eastAsia="zh-CN" w:val="en-US"/>
    </w:rPr>
  </w:style>
  <w:style w:customStyle="1" w:styleId="204" w:type="paragraph">
    <w:name w:val="章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kern w:val="44"/>
      <w:sz w:val="36"/>
      <w:szCs w:val="36"/>
      <w:lang w:bidi="ar-SA" w:eastAsia="zh-CN" w:val="en-US"/>
    </w:rPr>
  </w:style>
  <w:style w:customStyle="1" w:styleId="205" w:type="paragraph">
    <w:name w:val="节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</w:pPr>
    <w:rPr>
      <w:rFonts w:ascii="汉仪仿宋简" w:cstheme="minorBidi" w:eastAsia="汉仪仿宋简" w:hAnsi="汉仪仿宋简"/>
      <w:b/>
      <w:bCs/>
      <w:kern w:val="2"/>
      <w:sz w:val="32"/>
      <w:szCs w:val="32"/>
      <w:lang w:bidi="ar-SA" w:eastAsia="zh-CN" w:val="en-US"/>
    </w:rPr>
  </w:style>
  <w:style w:customStyle="1" w:styleId="206" w:type="paragraph">
    <w:name w:val="附录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bCs/>
      <w:kern w:val="44"/>
      <w:sz w:val="36"/>
      <w:szCs w:val="36"/>
      <w:lang w:bidi="ar-SA" w:eastAsia="zh-CN" w:val="en-US"/>
    </w:rPr>
  </w:style>
  <w:style w:customStyle="1" w:styleId="207" w:type="character">
    <w:name w:val="摘要"/>
    <w:basedOn w:val="180"/>
    <w:qFormat/>
    <w:uiPriority w:val="0"/>
    <w:rPr>
      <w:rFonts w:ascii="汉仪仿宋简" w:cs="Times New Roman" w:eastAsia="汉仪仿宋简" w:hAnsi="汉仪仿宋简" w:hint="default"/>
      <w:b/>
      <w:bCs/>
      <w:sz w:val="24"/>
      <w:szCs w:val="24"/>
      <w:lang w:eastAsia="zh-CN" w:val="en-US"/>
    </w:rPr>
  </w:style>
  <w:style w:customStyle="1" w:styleId="208" w:type="character">
    <w:name w:val="参考文献条目"/>
    <w:basedOn w:val="180"/>
    <w:qFormat/>
    <w:uiPriority w:val="0"/>
    <w:rPr>
      <w:rFonts w:ascii="汉仪仿宋简" w:cs="Times New Roman" w:eastAsia="汉仪仿宋简" w:hAnsi="汉仪仿宋简" w:hint="default"/>
      <w:sz w:val="21"/>
      <w:szCs w:val="21"/>
      <w:lang w:eastAsia="zh-CN" w:val="en-US"/>
    </w:rPr>
  </w:style>
  <w:style w:customStyle="1" w:styleId="209" w:type="character">
    <w:name w:val="关键词"/>
    <w:basedOn w:val="180"/>
    <w:qFormat/>
    <w:uiPriority w:val="0"/>
    <w:rPr>
      <w:rFonts w:ascii="汉仪仿宋简" w:cs="Times New Roman" w:eastAsia="汉仪仿宋简" w:hAnsi="汉仪仿宋简" w:hint="default"/>
      <w:b/>
      <w:bCs/>
      <w:sz w:val="24"/>
      <w:szCs w:val="24"/>
      <w:lang w:eastAsia="zh-CN" w:val="en-US"/>
    </w:rPr>
  </w:style>
  <w:style w:customStyle="1" w:styleId="210" w:type="character">
    <w:name w:val="着重标题"/>
    <w:basedOn w:val="180"/>
    <w:qFormat/>
    <w:uiPriority w:val="0"/>
    <w:rPr>
      <w:rFonts w:ascii="汉仪仿宋简" w:cs="Times New Roman" w:eastAsia="汉仪仿宋简" w:hAnsi="汉仪仿宋简" w:hint="default"/>
      <w:sz w:val="24"/>
      <w:szCs w:val="24"/>
      <w:lang w:eastAsia="zh-CN" w:val="en-US"/>
    </w:rPr>
  </w:style>
  <w:style w:customStyle="1" w:styleId="211" w:type="character">
    <w:name w:val="HTML 地址 字符"/>
    <w:basedOn w:val="180"/>
    <w:link w:val="38"/>
    <w:qFormat/>
    <w:uiPriority w:val="0"/>
    <w:rPr>
      <w:i/>
      <w:iCs/>
    </w:rPr>
  </w:style>
  <w:style w:customStyle="1" w:styleId="212" w:type="character">
    <w:name w:val="HTML 预设格式 字符"/>
    <w:basedOn w:val="180"/>
    <w:link w:val="74"/>
    <w:qFormat/>
    <w:uiPriority w:val="0"/>
    <w:rPr>
      <w:rFonts w:ascii="Courier New" w:cs="Courier New" w:hAnsi="Courier New"/>
      <w:sz w:val="20"/>
      <w:szCs w:val="20"/>
    </w:rPr>
  </w:style>
  <w:style w:customStyle="1" w:styleId="213" w:type="paragraph">
    <w:name w:val="TOC Heading"/>
    <w:basedOn w:val="4"/>
    <w:next w:val="1"/>
    <w:semiHidden/>
    <w:unhideWhenUsed/>
    <w:qFormat/>
    <w:uiPriority w:val="39"/>
    <w:pPr>
      <w:widowControl w:val="0"/>
      <w:numPr>
        <w:ilvl w:val="0"/>
        <w:numId w:val="0"/>
      </w:numPr>
      <w:spacing w:after="330" w:afterLines="50" w:before="340" w:beforeLines="50" w:line="578" w:lineRule="auto"/>
      <w:ind w:firstLine="480" w:firstLineChars="200"/>
      <w:jc w:val="both"/>
      <w:outlineLvl w:val="9"/>
    </w:pPr>
    <w:rPr>
      <w:sz w:val="44"/>
      <w:szCs w:val="44"/>
    </w:rPr>
  </w:style>
  <w:style w:customStyle="1" w:styleId="214" w:type="character">
    <w:name w:val="纯文本 字符"/>
    <w:basedOn w:val="180"/>
    <w:link w:val="42"/>
    <w:qFormat/>
    <w:uiPriority w:val="0"/>
    <w:rPr>
      <w:rFonts w:asciiTheme="minorEastAsia" w:cs="Courier New" w:eastAsiaTheme="minorEastAsia" w:hAnsi="Courier New"/>
    </w:rPr>
  </w:style>
  <w:style w:customStyle="1" w:styleId="215" w:type="character">
    <w:name w:val="电子邮件签名 字符"/>
    <w:basedOn w:val="180"/>
    <w:link w:val="20"/>
    <w:qFormat/>
    <w:uiPriority w:val="0"/>
  </w:style>
  <w:style w:customStyle="1" w:styleId="216" w:type="character">
    <w:name w:val="宏文本 字符"/>
    <w:basedOn w:val="180"/>
    <w:link w:val="3"/>
    <w:qFormat/>
    <w:uiPriority w:val="0"/>
    <w:rPr>
      <w:rFonts w:ascii="Courier New" w:cs="Courier New" w:eastAsia="宋体" w:hAnsi="Courier New"/>
      <w:kern w:val="2"/>
      <w:sz w:val="24"/>
      <w:szCs w:val="24"/>
      <w:lang w:bidi="ar-SA" w:eastAsia="zh-CN" w:val="en-US"/>
    </w:rPr>
  </w:style>
  <w:style w:customStyle="1" w:styleId="217" w:type="character">
    <w:name w:val="结束语 字符"/>
    <w:basedOn w:val="180"/>
    <w:link w:val="31"/>
    <w:qFormat/>
    <w:uiPriority w:val="0"/>
  </w:style>
  <w:style w:styleId="218" w:type="paragraph">
    <w:name w:val="List Paragraph"/>
    <w:basedOn w:val="1"/>
    <w:qFormat/>
    <w:uiPriority w:val="99"/>
    <w:pPr>
      <w:ind w:firstLine="420"/>
    </w:pPr>
  </w:style>
  <w:style w:styleId="219" w:type="paragraph">
    <w:name w:val="Intense Quote"/>
    <w:basedOn w:val="1"/>
    <w:next w:val="1"/>
    <w:link w:val="220"/>
    <w:qFormat/>
    <w:uiPriority w:val="99"/>
    <w:pPr>
      <w:pBdr>
        <w:top w:color="4874CB" w:space="10" w:sz="4" w:themeColor="accent1" w:val="single"/>
        <w:bottom w:color="4874CB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874CB"/>
      <w14:textFill>
        <w14:solidFill>
          <w14:schemeClr w14:val="accent1"/>
        </w14:solidFill>
      </w14:textFill>
    </w:rPr>
  </w:style>
  <w:style w:customStyle="1" w:styleId="220" w:type="character">
    <w:name w:val="明显引用 字符"/>
    <w:basedOn w:val="180"/>
    <w:link w:val="219"/>
    <w:qFormat/>
    <w:uiPriority w:val="99"/>
    <w:rPr>
      <w:i/>
      <w:iCs/>
      <w:color w:themeColor="accent1" w:val="4874CB"/>
      <w14:textFill>
        <w14:solidFill>
          <w14:schemeClr w14:val="accent1"/>
        </w14:solidFill>
      </w14:textFill>
    </w:rPr>
  </w:style>
  <w:style w:customStyle="1" w:styleId="221" w:type="character">
    <w:name w:val="日期 字符"/>
    <w:link w:val="47"/>
    <w:qFormat/>
    <w:uiPriority w:val="0"/>
  </w:style>
  <w:style w:customStyle="1" w:styleId="222" w:type="paragraph">
    <w:name w:val="Bibliography"/>
    <w:basedOn w:val="1"/>
    <w:next w:val="1"/>
    <w:semiHidden/>
    <w:unhideWhenUsed/>
    <w:qFormat/>
    <w:uiPriority w:val="37"/>
  </w:style>
  <w:style w:customStyle="1" w:styleId="223" w:type="character">
    <w:name w:val="文档结构图 字符"/>
    <w:basedOn w:val="180"/>
    <w:link w:val="26"/>
    <w:qFormat/>
    <w:uiPriority w:val="0"/>
    <w:rPr>
      <w:rFonts w:ascii="Microsoft YaHei UI" w:eastAsia="Microsoft YaHei UI"/>
      <w:sz w:val="18"/>
      <w:szCs w:val="18"/>
    </w:rPr>
  </w:style>
  <w:style w:styleId="224" w:type="paragraph">
    <w:name w:val="No Spacing"/>
    <w:qFormat/>
    <w:uiPriority w:val="99"/>
    <w:pPr>
      <w:widowControl w:val="0"/>
      <w:adjustRightInd w:val="0"/>
      <w:snapToGrid w:val="0"/>
      <w:spacing w:afterLines="50" w:beforeLines="50"/>
      <w:ind w:firstLine="480" w:firstLineChars="200"/>
      <w:jc w:val="both"/>
    </w:pPr>
    <w:rPr>
      <w:rFonts w:ascii="汉仪仿宋简" w:cstheme="minorBidi" w:eastAsia="汉仪仿宋简" w:hAnsi="汉仪仿宋简"/>
      <w:kern w:val="2"/>
      <w:sz w:val="24"/>
      <w:szCs w:val="24"/>
      <w:lang w:bidi="ar-SA" w:eastAsia="zh-CN" w:val="en-US"/>
    </w:rPr>
  </w:style>
  <w:style w:customStyle="1" w:styleId="225" w:type="character">
    <w:name w:val="信息标题 字符"/>
    <w:basedOn w:val="180"/>
    <w:link w:val="73"/>
    <w:qFormat/>
    <w:uiPriority w:val="0"/>
    <w:rPr>
      <w:rFonts w:asciiTheme="majorHAnsi" w:cstheme="majorBidi" w:eastAsiaTheme="majorEastAsia" w:hAnsiTheme="majorHAnsi"/>
    </w:rPr>
  </w:style>
  <w:style w:styleId="226" w:type="paragraph">
    <w:name w:val="Quote"/>
    <w:basedOn w:val="1"/>
    <w:next w:val="1"/>
    <w:link w:val="227"/>
    <w:qFormat/>
    <w:uiPriority w:val="99"/>
    <w:pPr>
      <w:spacing w:after="160" w:before="200"/>
      <w:ind w:left="864" w:right="864"/>
      <w:jc w:val="center"/>
    </w:pPr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227" w:type="character">
    <w:name w:val="引用 字符"/>
    <w:basedOn w:val="180"/>
    <w:link w:val="226"/>
    <w:qFormat/>
    <w:uiPriority w:val="99"/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228" w:type="character">
    <w:name w:val="注释标题 字符"/>
    <w:basedOn w:val="180"/>
    <w:link w:val="17"/>
    <w:qFormat/>
    <w:uiPriority w:val="0"/>
  </w:style>
  <w:style w:customStyle="1" w:styleId="229" w:type="paragraph">
    <w:name w:val="Source Code"/>
    <w:qFormat/>
    <w:uiPriority w:val="0"/>
    <w:pPr>
      <w:wordWrap w:val="0"/>
    </w:pPr>
    <w:rPr>
      <w:rFonts w:asciiTheme="minorHAnsi" w:cstheme="minorBidi" w:eastAsiaTheme="minorEastAsia" w:hAnsiTheme="minorHAnsi"/>
    </w:rPr>
  </w:style>
  <w:style w:customStyle="1" w:styleId="230" w:type="character">
    <w:name w:val="KeywordTok"/>
    <w:qFormat/>
    <w:uiPriority w:val="0"/>
    <w:rPr>
      <w:b/>
      <w:color w:val="007020"/>
    </w:rPr>
  </w:style>
  <w:style w:customStyle="1" w:styleId="231" w:type="character">
    <w:name w:val="DataTypeTok"/>
    <w:qFormat/>
    <w:uiPriority w:val="0"/>
    <w:rPr>
      <w:color w:val="902000"/>
    </w:rPr>
  </w:style>
  <w:style w:customStyle="1" w:styleId="232" w:type="character">
    <w:name w:val="DecValTok"/>
    <w:qFormat/>
    <w:uiPriority w:val="0"/>
    <w:rPr>
      <w:color w:val="40A070"/>
    </w:rPr>
  </w:style>
  <w:style w:customStyle="1" w:styleId="233" w:type="character">
    <w:name w:val="BaseNTok"/>
    <w:qFormat/>
    <w:uiPriority w:val="0"/>
    <w:rPr>
      <w:color w:val="40A070"/>
    </w:rPr>
  </w:style>
  <w:style w:customStyle="1" w:styleId="234" w:type="character">
    <w:name w:val="FloatTok"/>
    <w:qFormat/>
    <w:uiPriority w:val="0"/>
    <w:rPr>
      <w:color w:val="40A070"/>
    </w:rPr>
  </w:style>
  <w:style w:customStyle="1" w:styleId="235" w:type="character">
    <w:name w:val="ConstantTok"/>
    <w:qFormat/>
    <w:uiPriority w:val="0"/>
    <w:rPr>
      <w:color w:val="880000"/>
    </w:rPr>
  </w:style>
  <w:style w:customStyle="1" w:styleId="236" w:type="character">
    <w:name w:val="CharTok"/>
    <w:qFormat/>
    <w:uiPriority w:val="0"/>
    <w:rPr>
      <w:color w:val="4070A0"/>
    </w:rPr>
  </w:style>
  <w:style w:customStyle="1" w:styleId="237" w:type="character">
    <w:name w:val="SpecialCharTok"/>
    <w:qFormat/>
    <w:uiPriority w:val="0"/>
    <w:rPr>
      <w:color w:val="4070A0"/>
    </w:rPr>
  </w:style>
  <w:style w:customStyle="1" w:styleId="238" w:type="character">
    <w:name w:val="StringTok"/>
    <w:qFormat/>
    <w:uiPriority w:val="0"/>
    <w:rPr>
      <w:color w:val="4070A0"/>
    </w:rPr>
  </w:style>
  <w:style w:customStyle="1" w:styleId="239" w:type="character">
    <w:name w:val="VerbatimStringTok"/>
    <w:qFormat/>
    <w:uiPriority w:val="0"/>
    <w:rPr>
      <w:color w:val="4070A0"/>
    </w:rPr>
  </w:style>
  <w:style w:customStyle="1" w:styleId="240" w:type="character">
    <w:name w:val="SpecialStringTok"/>
    <w:qFormat/>
    <w:uiPriority w:val="0"/>
    <w:rPr>
      <w:color w:val="BB6688"/>
    </w:rPr>
  </w:style>
  <w:style w:customStyle="1" w:styleId="241" w:type="character">
    <w:name w:val="ImportTok"/>
    <w:qFormat/>
    <w:uiPriority w:val="0"/>
    <w:rPr>
      <w:b/>
      <w:color w:val="008000"/>
    </w:rPr>
  </w:style>
  <w:style w:customStyle="1" w:styleId="242" w:type="character">
    <w:name w:val="CommentTok"/>
    <w:qFormat/>
    <w:uiPriority w:val="0"/>
    <w:rPr>
      <w:i/>
      <w:color w:val="60A0B0"/>
    </w:rPr>
  </w:style>
  <w:style w:customStyle="1" w:styleId="243" w:type="character">
    <w:name w:val="DocumentationTok"/>
    <w:qFormat/>
    <w:uiPriority w:val="0"/>
    <w:rPr>
      <w:i/>
      <w:color w:val="BA2121"/>
    </w:rPr>
  </w:style>
  <w:style w:customStyle="1" w:styleId="244" w:type="character">
    <w:name w:val="AnnotationTok"/>
    <w:qFormat/>
    <w:uiPriority w:val="0"/>
    <w:rPr>
      <w:b/>
      <w:i/>
      <w:color w:val="60A0B0"/>
    </w:rPr>
  </w:style>
  <w:style w:customStyle="1" w:styleId="245" w:type="character">
    <w:name w:val="CommentVarTok"/>
    <w:qFormat/>
    <w:uiPriority w:val="0"/>
    <w:rPr>
      <w:b/>
      <w:i/>
      <w:color w:val="60A0B0"/>
    </w:rPr>
  </w:style>
  <w:style w:customStyle="1" w:styleId="246" w:type="character">
    <w:name w:val="OtherTok"/>
    <w:qFormat/>
    <w:uiPriority w:val="0"/>
    <w:rPr>
      <w:color w:val="007020"/>
    </w:rPr>
  </w:style>
  <w:style w:customStyle="1" w:styleId="247" w:type="character">
    <w:name w:val="FunctionTok"/>
    <w:qFormat/>
    <w:uiPriority w:val="0"/>
    <w:rPr>
      <w:color w:val="06287E"/>
    </w:rPr>
  </w:style>
  <w:style w:customStyle="1" w:styleId="248" w:type="character">
    <w:name w:val="VariableTok"/>
    <w:qFormat/>
    <w:uiPriority w:val="0"/>
    <w:rPr>
      <w:color w:val="19177C"/>
    </w:rPr>
  </w:style>
  <w:style w:customStyle="1" w:styleId="249" w:type="character">
    <w:name w:val="ControlFlowTok"/>
    <w:qFormat/>
    <w:uiPriority w:val="0"/>
    <w:rPr>
      <w:b/>
      <w:color w:val="007020"/>
    </w:rPr>
  </w:style>
  <w:style w:customStyle="1" w:styleId="250" w:type="character">
    <w:name w:val="OperatorTok"/>
    <w:qFormat/>
    <w:uiPriority w:val="0"/>
    <w:rPr>
      <w:color w:val="666666"/>
    </w:rPr>
  </w:style>
  <w:style w:customStyle="1" w:styleId="251" w:type="character">
    <w:name w:val="BuiltInTok"/>
    <w:qFormat/>
    <w:uiPriority w:val="0"/>
    <w:rPr>
      <w:color w:val="008000"/>
    </w:rPr>
  </w:style>
  <w:style w:customStyle="1" w:styleId="252" w:type="character">
    <w:name w:val="ExtensionTok"/>
    <w:qFormat/>
    <w:uiPriority w:val="0"/>
  </w:style>
  <w:style w:customStyle="1" w:styleId="253" w:type="character">
    <w:name w:val="PreprocessorTok"/>
    <w:qFormat/>
    <w:uiPriority w:val="0"/>
    <w:rPr>
      <w:color w:val="BC7A00"/>
    </w:rPr>
  </w:style>
  <w:style w:customStyle="1" w:styleId="254" w:type="character">
    <w:name w:val="AttributeTok"/>
    <w:qFormat/>
    <w:uiPriority w:val="0"/>
    <w:rPr>
      <w:color w:val="7D9029"/>
    </w:rPr>
  </w:style>
  <w:style w:customStyle="1" w:styleId="255" w:type="character">
    <w:name w:val="RegionMarkerTok"/>
    <w:qFormat/>
    <w:uiPriority w:val="0"/>
  </w:style>
  <w:style w:customStyle="1" w:styleId="256" w:type="character">
    <w:name w:val="InformationTok"/>
    <w:qFormat/>
    <w:uiPriority w:val="0"/>
    <w:rPr>
      <w:b/>
      <w:i/>
      <w:color w:val="60A0B0"/>
    </w:rPr>
  </w:style>
  <w:style w:customStyle="1" w:styleId="257" w:type="character">
    <w:name w:val="WarningTok"/>
    <w:qFormat/>
    <w:uiPriority w:val="0"/>
    <w:rPr>
      <w:b/>
      <w:i/>
      <w:color w:val="60A0B0"/>
    </w:rPr>
  </w:style>
  <w:style w:customStyle="1" w:styleId="258" w:type="character">
    <w:name w:val="AlertTok"/>
    <w:qFormat/>
    <w:uiPriority w:val="0"/>
    <w:rPr>
      <w:b/>
      <w:color w:val="FF0000"/>
    </w:rPr>
  </w:style>
  <w:style w:customStyle="1" w:styleId="259" w:type="character">
    <w:name w:val="ErrorTok"/>
    <w:qFormat/>
    <w:uiPriority w:val="0"/>
    <w:rPr>
      <w:b/>
      <w:color w:val="FF0000"/>
    </w:rPr>
  </w:style>
  <w:style w:customStyle="1" w:styleId="260" w:type="character">
    <w:name w:val="NormalTok"/>
    <w:qFormat/>
    <w:uiPriority w:val="0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迪士尼乐园年票使用规则</dc:title>
  <dc:creator/>
  <cp:keywords/>
  <dcterms:created xsi:type="dcterms:W3CDTF">2025-03-03T14:12:35Z</dcterms:created>
  <dcterms:modified xsi:type="dcterms:W3CDTF">2025-03-03T14:12:35Z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