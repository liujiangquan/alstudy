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36"/>
        </w:rPr>
        <w:t>上海迪士尼演艺内容的更新历程</w:t>
      </w:r>
    </w:p>
    <w:p>
      <w:r>
        <w:rPr>
          <w:rFonts w:ascii="微软雅黑" w:hAnsi="微软雅黑" w:eastAsia="微软雅黑"/>
          <w:sz w:val="28"/>
        </w:rPr>
        <w:br/>
        <w:t>上海迪士尼乐园自2016年6月16日开园以来，一直致力于为游客提供世界级的演艺内容。在过去的几年里，乐园不断更新和改进其演艺项目，以满足不同游客的需求和喜好。以下是上海迪士尼演艺内容的更新历程。</w:t>
        <w:br/>
        <w:t>第一阶段：开园初期（2016年-2017年）</w:t>
        <w:br/>
        <w:t>在上海迪士尼乐园开园初期，主要演艺项目包括《米奇惊奇大会》、《狮子王：熙攘之旅》和《舞力全开：电影之旅》等。这些节目以精彩的音乐、舞蹈和视觉效果为特色，吸引了大量游客。</w:t>
        <w:br/>
        <w:t>《米奇惊奇大会》是一场由米奇和他的朋友们带来的音乐盛宴。这个节目结合了歌曲、舞蹈和特技表演，展示了迪士尼经典角色的魅力。</w:t>
        <w:br/>
        <w:t>《狮子王：熙攘之旅》是一场以动画电影《狮子王》为基础的音乐剧。通过精美的布景和华丽的服装设计，这个节目再现了电影中的经典场景和角色。</w:t>
        <w:br/>
        <w:t>《舞力全开：电影之旅》是一场以电影音乐为主题的舞蹈表演。在这个节目中，演员们通过精湛的舞技和活力四溢的表演，带领观众进入电影的奇妙世界。</w:t>
        <w:br/>
        <w:t>第二阶段：2018年新项目推出</w:t>
        <w:br/>
        <w:t>为了保持乐园的新鲜感和吸引更多游客，上海迪士尼乐园在2018年推出了一系列新项目。</w:t>
        <w:br/>
        <w:t>其中最引人注目的是《美女与野兽》音乐剧。这个音乐剧以迪士尼经典动画片《美女与野兽》为基础，通过精心设计的舞台和华丽的服装，再现了故事中浪漫而动人的场景。</w:t>
        <w:br/>
        <w:t>上海迪士尼还推出了《星愿夜幻想曲》和《梦想奇妙旅程》两个全新演艺项目。《星愿夜幻想曲》是一场以夜晚为背景的音乐盛宴，通过绚丽多彩的灯光、烟花和特效呈现出令人难忘的视觉盛宴。《梦想奇妙旅程》则是一场以迪士尼动画电影为基础的舞台剧，通过精彩的表演和特技呈现出一个梦幻世界。</w:t>
        <w:br/>
        <w:t>第三阶段：2019年新项目推出</w:t>
        <w:br/>
        <w:t>在2019年，上海迪士尼乐园再次推出了一系列新项目，以进一步提升游客的体验。</w:t>
        <w:br/>
        <w:t>其中最引人注目的是《冰雪奇缘：冰心奇缘》音乐剧。这个音乐剧以迪士尼动画电影《冰雪奇缘》为基础，通过精美的舞台设计和华丽的服装展现了故事中充满魔力和奇迹的场景。</w:t>
        <w:br/>
        <w:t>上海迪士尼还推出了《加勒比海盗：沉落宝藏之战》和《超能陆战队：英雄之旅》两个全新演艺项目。《加勒比海盗：沉落宝藏之战》是一场以电影《加勒比海盗》系列为基础的特技表演，通过精湛的特技和刺激的剧情带给观众一场惊险刺激的体验。《超能陆战队：英雄之旅》则是一场以迪士尼动画电影《超能陆战队》为基础的舞台剧，通过精彩的表演和特效展现了这个超级英雄团队的壮丽冒险。</w:t>
        <w:br/>
        <w:t>第四阶段：未来计划</w:t>
        <w:br/>
        <w:t>上海迪士尼乐园目前正在计划推出更多新项目，以继续吸引游客并提供世界级的演艺体验。虽然具体细节尚未公布，但可以预期的是，这些新项目将继续以迪士尼经典IP为基础，并结合创新的技术和表演形式，为游客带来更加惊喜和震撼的体验。</w:t>
        <w:br/>
        <w:t>总结：</w:t>
        <w:br/>
        <w:t>上海迪士尼乐园自开园以来，在演艺内容方面进行了多次更新和改进。从最初的经典演艺项目到后来推出的音乐剧和舞台剧，乐园不断提升了其演艺水平和质量。随着未来计划的推出，上海迪士尼乐园将继续成为一个备受关注和喜爱的旅游目的地。</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微软雅黑" w:hAnsi="微软雅黑" w:eastAsia="微软雅黑"/>
      <w:sz w:val="36"/>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68371</dc:creator>
  <cp:keywords/>
  <dc:description>68371 document</dc:description>
  <cp:lastModifiedBy/>
  <cp:revision>1</cp:revision>
  <dcterms:created xsi:type="dcterms:W3CDTF">2013-12-23T23:15:00Z</dcterms:created>
  <dcterms:modified xsi:type="dcterms:W3CDTF">2013-12-23T23:15:00Z</dcterms:modified>
  <cp:category/>
</cp:coreProperties>
</file>