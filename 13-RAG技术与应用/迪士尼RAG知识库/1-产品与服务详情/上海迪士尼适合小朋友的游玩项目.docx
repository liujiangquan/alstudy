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78"/>
      </w:pPr>
      <w:r>
        <w:rPr>
          <w:rFonts w:hint="eastAsia"/>
        </w:rPr>
        <w:t xml:space="preserve">上海迪士尼适合小朋友的游玩项目</w:t>
      </w:r>
    </w:p>
    <w:p>
      <w:pPr>
        <w:pStyle w:val="FirstParagraph"/>
      </w:pPr>
      <w:r>
        <w:rPr>
          <w:rFonts w:hint="eastAsia"/>
        </w:rPr>
        <w:t xml:space="preserve">上海迪士尼乐园作为家庭出游的热门目的地，专为不同年龄段的孩子设计了丰富多样的游乐设施与互动体验。以下从适合低龄儿童的温和项目、寓教于乐的沉浸式剧场、亲子互动体验三个维度展开详细介绍，帮助家长规划高效且舒适的行程。</w:t>
      </w:r>
    </w:p>
    <w:p>
      <w:pPr>
        <w:pStyle w:val="2"/>
      </w:pPr>
      <w:r>
        <w:rPr>
          <w:rFonts w:hint="eastAsia"/>
        </w:rPr>
        <w:t xml:space="preserve">梦幻世界区域集中了多数低龄友好型设施。七个小矮人矿山车作为入门级过山车，以木质轨道与平缓俯冲为主，95厘米以上儿童即可参与。矿洞内宝石闪烁的布景与动画角色互动，让紧张感转化为探索乐趣。旋转疯蜜罐项目允许家长与孩子共同操控旋转速度，蜂蜜罐造型与《小熊维尼》主题音乐营造轻松氛围，无身高限制适合全年龄段。小飞侠天空奇遇采用悬吊式轨道车，带领游客以彼得·潘视角飞跃伦敦夜空，投影技术呈现的梦幻岛场景对视觉冲击力较弱，102厘米以上儿童可由家长陪同体验。</w:t>
      </w:r>
    </w:p>
    <w:p>
      <w:pPr>
        <w:pStyle w:val="2"/>
      </w:pPr>
      <w:r>
        <w:rPr>
          <w:rFonts w:hint="eastAsia"/>
        </w:rPr>
        <w:t xml:space="preserve">奇想花园内的幻想曲旋转木马特别设计双层矮马座椅，78厘米以上儿童可独立乘坐。每匹木马配备双重安全带系统，旋转速度仅为传统旋转木马的70%，马鞍弧度贴合儿童体型。米奇俱乐部剧场每日上演的</w:t>
      </w:r>
      <w:r>
        <w:rPr>
          <w:rFonts w:hint="eastAsia"/>
        </w:rPr>
        <w:t xml:space="preserve">“米奇童话专列”</w:t>
      </w:r>
      <w:r>
        <w:rPr>
          <w:rFonts w:hint="eastAsia"/>
        </w:rPr>
        <w:t xml:space="preserve">中，身着定制演出服的迪士尼角色在巡游过程中设置定点互动区，幼儿可在工作人员引导下完成击掌、舞蹈等低难度动作。漫游童话时光项目利用AR技术将《白雪公主》经典场景投影在城堡墙面上，儿童通过手势触发动画特效，实现零器械接触的沉浸体验。</w:t>
      </w:r>
    </w:p>
    <w:p>
      <w:pPr>
        <w:pStyle w:val="2"/>
      </w:pPr>
      <w:r>
        <w:rPr>
          <w:rFonts w:hint="eastAsia"/>
        </w:rPr>
        <w:t xml:space="preserve">明日世界区域的巴斯光年星际营救项目将射击游戏与轨道车结合，81厘米以上儿童可使用激光枪参与积分挑战，车厢内置三档灵敏度调节装置。太空幸会史迪奇剧场采用实时语音交互技术，屏幕中的史迪奇能根据现场观众应答即兴创作对话，特别设置儿童专用麦克风收音区提升互动清晰度。探险岛的人猿泰山丛林中，树屋探险路径设有双重防护网与自动感应安全绳，适合107厘米以上儿童进行攀爬训练，每段路线配备双语安全提示广播。</w:t>
      </w:r>
    </w:p>
    <w:p>
      <w:pPr>
        <w:pStyle w:val="2"/>
      </w:pPr>
      <w:r>
        <w:rPr>
          <w:rFonts w:hint="eastAsia"/>
        </w:rPr>
        <w:t xml:space="preserve">剧场类项目注重多感官开发。冰雪奇缘欢唱盛会每场限定200名观众，场内温度恒定在22℃并配备空气净化系统。演出中设置人工降雪环节，飘落物为可食用级淀粉材料，舞台边缘安装防跌落缓冲垫。风暴来临特技剧场前两排设为</w:t>
      </w:r>
      <w:r>
        <w:rPr>
          <w:rFonts w:hint="eastAsia"/>
        </w:rPr>
        <w:t xml:space="preserve">“防溅水区”</w:t>
      </w:r>
      <w:r>
        <w:rPr>
          <w:rFonts w:hint="eastAsia"/>
        </w:rPr>
        <w:t xml:space="preserve">，爆破特效采用微压技术，确保声量控制在85分贝以下。凡迭戈剧院每场演出前提供儿童专用降噪耳罩租赁服务，特技演员与观众的安全距离始终保持3米以上。</w:t>
      </w:r>
    </w:p>
    <w:p>
      <w:pPr>
        <w:pStyle w:val="2"/>
      </w:pPr>
      <w:r>
        <w:rPr>
          <w:rFonts w:hint="eastAsia"/>
        </w:rPr>
        <w:t xml:space="preserve">亲子互动体系包含定制化服务与安全设计。乐园提供免费领取的</w:t>
      </w:r>
      <w:r>
        <w:rPr>
          <w:rFonts w:hint="eastAsia"/>
        </w:rPr>
        <w:t xml:space="preserve">“迪士尼朋友徽章”</w:t>
      </w:r>
      <w:r>
        <w:rPr>
          <w:rFonts w:hint="eastAsia"/>
        </w:rPr>
        <w:t xml:space="preserve">，佩戴特定徽章的工作人员会主动与儿童进行角色扮演游戏。皇家宴会厅推出儿童餐食过敏源检测服务，48小时提前预约可定制无麸质、低乳糖套餐。童车租赁点配备五点式安全带车型与遮阳篷扩展配件，每个游乐项目出口处均设童车临时停放区并配备电子锁装置。医疗中心配置儿科急诊室与常用儿童药品冷藏柜，持有快速通行证的游客可享受优先诊疗服务。</w:t>
      </w:r>
    </w:p>
    <w:p>
      <w:pPr>
        <w:pStyle w:val="2"/>
      </w:pPr>
      <w:r>
        <w:rPr>
          <w:rFonts w:hint="eastAsia"/>
        </w:rPr>
        <w:t xml:space="preserve">游玩策略方面，建议利用乐园官方APP实时查看项目等候时间，上午10点前优先体验热门设施。身高未达122厘米的儿童可至游客服务中心领取专属手环，用于快速确认各项目准入资格。亲子卫生间分布在每个主题区域中心位置，配备自动感应式尿布台与应急呼叫按钮。闭园前一小时多数游乐设施排队时长缩短60%，适合进行二次体验。雨天方案推荐室内项目与剧场穿插进行，乐园商店提供雨衣鞋套套装购买服务。</w:t>
      </w:r>
    </w:p>
    <w:sectPr>
      <w:pgSz w:h="16838" w:w="11906"/>
      <w:pgMar w:bottom="1440" w:footer="992" w:gutter="0" w:header="851" w:left="1800" w:right="1800" w:top="1440"/>
      <w:pgNumType w:fmt="decimal"/>
      <w:cols w:num="1" w:space="425"/>
      <w:docGrid w:charSpace="0" w:linePitch="312" w:type="line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  <w:embedRegular r:id="rId1" w:fontKey="{DDD25EDE-72A4-4004-A673-392AB203A8A2}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  <w:embedRegular r:id="rId2" w:fontKey="{7ED5FD23-0A9B-4A4B-9140-8C20BD6F9408}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汉仪仿宋简">
    <w:panose1 w:val="02010600000101010101"/>
    <w:charset w:val="80"/>
    <w:family w:val="auto"/>
    <w:pitch w:val="default"/>
    <w:sig w:usb0="800002BF" w:usb1="184F6CF8" w:usb2="00000012" w:usb3="00000000" w:csb0="00020001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ＭＳ 明朝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  <w:embedRegular r:id="rId3" w:fontKey="{28E54970-4BF3-42B8-BDB7-2B3EA42F5345}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mc:Ignorable="w14 wp14">
  <w:abstractNum w:abstractNumId="0">
    <w:nsid w:val="B2A926D1"/>
    <w:multiLevelType w:val="singleLevel"/>
    <w:tmpl w:val="B2A926D1"/>
    <w:lvl w:ilvl="0" w:tentative="0">
      <w:start w:val="1"/>
      <w:numFmt w:val="bullet"/>
      <w:pStyle w:val="37"/>
      <w:lvlText w:val=""/>
      <w:lvlJc w:val="left"/>
      <w:pPr>
        <w:tabs>
          <w:tab w:pos="839" w:val="left"/>
        </w:tabs>
        <w:ind w:hanging="419" w:left="839"/>
      </w:pPr>
      <w:rPr>
        <w:rFonts w:ascii="Wingdings" w:cs="Wingdings" w:hAnsi="Wingdings" w:hint="default"/>
      </w:rPr>
    </w:lvl>
  </w:abstractNum>
  <w:abstractNum w:abstractNumId="1">
    <w:nsid w:val="C58435B6"/>
    <w:multiLevelType w:val="singleLevel"/>
    <w:tmpl w:val="C58435B6"/>
    <w:lvl w:ilvl="0" w:tentative="0">
      <w:start w:val="1"/>
      <w:numFmt w:val="bullet"/>
      <w:pStyle w:val="24"/>
      <w:lvlText w:val=""/>
      <w:lvlJc w:val="left"/>
      <w:pPr>
        <w:ind w:firstLine="0" w:left="420"/>
      </w:pPr>
      <w:rPr>
        <w:rFonts w:ascii="Wingdings" w:hAnsi="Wingdings" w:hint="default"/>
      </w:rPr>
    </w:lvl>
  </w:abstractNum>
  <w:abstractNum w:abstractNumId="2">
    <w:nsid w:val="E482BA5D"/>
    <w:multiLevelType w:val="singleLevel"/>
    <w:tmpl w:val="E482BA5D"/>
    <w:lvl w:ilvl="0" w:tentative="0">
      <w:start w:val="1"/>
      <w:numFmt w:val="bullet"/>
      <w:pStyle w:val="43"/>
      <w:lvlText w:val=""/>
      <w:lvlJc w:val="left"/>
      <w:pPr>
        <w:tabs>
          <w:tab w:pos="2098" w:val="left"/>
        </w:tabs>
        <w:ind w:hanging="1678" w:left="2098"/>
      </w:pPr>
      <w:rPr>
        <w:rFonts w:ascii="Wingdings" w:hAnsi="Wingdings" w:hint="default"/>
      </w:rPr>
    </w:lvl>
  </w:abstractNum>
  <w:abstractNum w:abstractNumId="3">
    <w:nsid w:val="FEEA93E5"/>
    <w:multiLevelType w:val="singleLevel"/>
    <w:tmpl w:val="FEEA93E5"/>
    <w:lvl w:ilvl="0" w:tentative="0">
      <w:start w:val="1"/>
      <w:numFmt w:val="bullet"/>
      <w:pStyle w:val="18"/>
      <w:lvlText w:val=""/>
      <w:lvlJc w:val="left"/>
      <w:pPr>
        <w:tabs>
          <w:tab w:pos="1678" w:val="left"/>
        </w:tabs>
        <w:ind w:hanging="1258" w:left="1678"/>
      </w:pPr>
      <w:rPr>
        <w:rFonts w:ascii="Wingdings" w:hAnsi="Wingdings" w:hint="default"/>
      </w:rPr>
    </w:lvl>
  </w:abstractNum>
  <w:abstractNum w:abstractNumId="4">
    <w:nsid w:val="FFFFFF7C"/>
    <w:multiLevelType w:val="singleLevel"/>
    <w:tmpl w:val="FFFFFF7C"/>
    <w:lvl w:ilvl="0" w:tentative="0">
      <w:start w:val="1"/>
      <w:numFmt w:val="decimal"/>
      <w:pStyle w:val="61"/>
      <w:lvlText w:val="%1."/>
      <w:lvlJc w:val="left"/>
      <w:pPr>
        <w:tabs>
          <w:tab w:pos="2040" w:val="left"/>
        </w:tabs>
        <w:ind w:hanging="360" w:hangingChars="200" w:left="2040" w:leftChars="800"/>
      </w:pPr>
    </w:lvl>
  </w:abstractNum>
  <w:abstractNum w:abstractNumId="5">
    <w:nsid w:val="FFFFFF7D"/>
    <w:multiLevelType w:val="singleLevel"/>
    <w:tmpl w:val="FFFFFF7D"/>
    <w:lvl w:ilvl="0" w:tentative="0">
      <w:start w:val="1"/>
      <w:numFmt w:val="decimal"/>
      <w:pStyle w:val="44"/>
      <w:lvlText w:val="%1."/>
      <w:lvlJc w:val="left"/>
      <w:pPr>
        <w:tabs>
          <w:tab w:pos="1620" w:val="left"/>
        </w:tabs>
        <w:ind w:hanging="360" w:hangingChars="200" w:left="1620" w:leftChars="600"/>
      </w:pPr>
    </w:lvl>
  </w:abstractNum>
  <w:abstractNum w:abstractNumId="6">
    <w:nsid w:val="FFFFFF7E"/>
    <w:multiLevelType w:val="singleLevel"/>
    <w:tmpl w:val="FFFFFF7E"/>
    <w:lvl w:ilvl="0" w:tentative="0">
      <w:start w:val="1"/>
      <w:numFmt w:val="decimal"/>
      <w:pStyle w:val="33"/>
      <w:lvlText w:val="%1."/>
      <w:lvlJc w:val="left"/>
      <w:pPr>
        <w:tabs>
          <w:tab w:pos="1200" w:val="left"/>
        </w:tabs>
        <w:ind w:hanging="360" w:hangingChars="200" w:left="1200" w:leftChars="400"/>
      </w:pPr>
    </w:lvl>
  </w:abstractNum>
  <w:abstractNum w:abstractNumId="7">
    <w:nsid w:val="FFFFFF7F"/>
    <w:multiLevelType w:val="singleLevel"/>
    <w:tmpl w:val="FFFFFF7F"/>
    <w:lvl w:ilvl="0" w:tentative="0">
      <w:start w:val="1"/>
      <w:numFmt w:val="decimal"/>
      <w:pStyle w:val="15"/>
      <w:lvlText w:val="%1."/>
      <w:lvlJc w:val="left"/>
      <w:pPr>
        <w:tabs>
          <w:tab w:pos="780" w:val="left"/>
        </w:tabs>
        <w:ind w:hanging="360" w:hangingChars="200" w:left="780" w:leftChars="200"/>
      </w:p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21"/>
      <w:lvlText w:val="%1."/>
      <w:lvlJc w:val="left"/>
      <w:pPr>
        <w:tabs>
          <w:tab w:pos="360" w:val="left"/>
        </w:tabs>
        <w:ind w:hanging="360" w:hangingChars="200" w:left="360"/>
      </w:pPr>
    </w:lvl>
  </w:abstractNum>
  <w:abstractNum w:abstractNumId="9">
    <w:nsid w:val="28D3E4A0"/>
    <w:multiLevelType w:val="singleLevel"/>
    <w:tmpl w:val="28D3E4A0"/>
    <w:lvl w:ilvl="0" w:tentative="0">
      <w:start w:val="1"/>
      <w:numFmt w:val="bullet"/>
      <w:pStyle w:val="32"/>
      <w:lvlText w:val=""/>
      <w:lvlJc w:val="left"/>
      <w:pPr>
        <w:tabs>
          <w:tab w:pos="1259" w:val="left"/>
        </w:tabs>
        <w:ind w:hanging="839" w:left="114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"/>
  </w:num>
  <w:num w:numId="5">
    <w:abstractNumId w:val="9"/>
  </w:num>
  <w:num w:numId="6">
    <w:abstractNumId w:val="6"/>
  </w:num>
  <w:num w:numId="7">
    <w:abstractNumId w:val="0"/>
  </w:num>
  <w:num w:numId="8">
    <w:abstractNumId w:val="2"/>
  </w:num>
  <w:num w:numId="9">
    <w:abstractNumId w:val="5"/>
  </w:num>
  <w:num w:numId="10">
    <w:abstractNumId w:val="4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3"/>
  <w:displayBackgroundShape w:val="1"/>
  <w:embedTrueTypeFonts/>
  <w:embedSystemFonts/>
  <w:saveSubsetFonts/>
  <w:proofState w:grammar="clean" w:spelling="clean"/>
  <w:stylePaneFormatFilter w:val="0004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NlNzA2ODJhMGRjODVkNmFlNWQwODBkNTBiMTk4NzUifQ=="/>
    <w:docVar w:name="KSO_WPS_MARK_KEY" w:val="8f31e831-e1e2-4756-b536-ec9599e6e702"/>
  </w:docVars>
  <w:rsids>
    <w:rsidRoot w:val="00B47730"/>
    <w:rsid w:val="00034616"/>
    <w:rsid w:val="0006063C"/>
    <w:rsid w:val="0015074B"/>
    <w:rsid w:val="0029639D"/>
    <w:rsid w:val="00326F90"/>
    <w:rsid w:val="003F0396"/>
    <w:rsid w:val="00AA1D8D"/>
    <w:rsid w:val="00B47730"/>
    <w:rsid w:val="00CB0664"/>
    <w:rsid w:val="00FC693F"/>
    <w:rsid w:val="050140F6"/>
    <w:rsid w:val="06490D44"/>
    <w:rsid w:val="07975A1B"/>
    <w:rsid w:val="081E4DAE"/>
    <w:rsid w:val="0832660F"/>
    <w:rsid w:val="08577CA7"/>
    <w:rsid w:val="086A4D43"/>
    <w:rsid w:val="09FB55B8"/>
    <w:rsid w:val="0B1C1972"/>
    <w:rsid w:val="0C054E81"/>
    <w:rsid w:val="0C7C6B90"/>
    <w:rsid w:val="0EB3676A"/>
    <w:rsid w:val="0F827B33"/>
    <w:rsid w:val="101376E1"/>
    <w:rsid w:val="106F1A56"/>
    <w:rsid w:val="11320814"/>
    <w:rsid w:val="125241AA"/>
    <w:rsid w:val="13763954"/>
    <w:rsid w:val="142944A1"/>
    <w:rsid w:val="14FB6E43"/>
    <w:rsid w:val="15505DA6"/>
    <w:rsid w:val="16033AB4"/>
    <w:rsid w:val="17034A7D"/>
    <w:rsid w:val="171034C5"/>
    <w:rsid w:val="18195183"/>
    <w:rsid w:val="187A7B12"/>
    <w:rsid w:val="188648EB"/>
    <w:rsid w:val="198713CE"/>
    <w:rsid w:val="19DD0836"/>
    <w:rsid w:val="1ABD2416"/>
    <w:rsid w:val="2153739F"/>
    <w:rsid w:val="22672022"/>
    <w:rsid w:val="237044C9"/>
    <w:rsid w:val="23BA2378"/>
    <w:rsid w:val="250E3F9A"/>
    <w:rsid w:val="251B14A9"/>
    <w:rsid w:val="272D7D4F"/>
    <w:rsid w:val="274A3283"/>
    <w:rsid w:val="286714E1"/>
    <w:rsid w:val="29031912"/>
    <w:rsid w:val="31614445"/>
    <w:rsid w:val="31BD14F7"/>
    <w:rsid w:val="320F24FC"/>
    <w:rsid w:val="32883A90"/>
    <w:rsid w:val="338D69D1"/>
    <w:rsid w:val="33E14A92"/>
    <w:rsid w:val="341E2D41"/>
    <w:rsid w:val="34A31782"/>
    <w:rsid w:val="34E648C4"/>
    <w:rsid w:val="35285AB7"/>
    <w:rsid w:val="361A33D3"/>
    <w:rsid w:val="36592B9B"/>
    <w:rsid w:val="368543AD"/>
    <w:rsid w:val="37774B93"/>
    <w:rsid w:val="386116E1"/>
    <w:rsid w:val="389E3DEA"/>
    <w:rsid w:val="39D51AB0"/>
    <w:rsid w:val="3AF0100A"/>
    <w:rsid w:val="3C1E546E"/>
    <w:rsid w:val="3CF67CE7"/>
    <w:rsid w:val="3D481B5A"/>
    <w:rsid w:val="3D5B11FC"/>
    <w:rsid w:val="3D8E1EFD"/>
    <w:rsid w:val="3D98372B"/>
    <w:rsid w:val="3FBF511E"/>
    <w:rsid w:val="40DE62A8"/>
    <w:rsid w:val="412F0173"/>
    <w:rsid w:val="41BE2340"/>
    <w:rsid w:val="42226EC9"/>
    <w:rsid w:val="43650093"/>
    <w:rsid w:val="43FE3E77"/>
    <w:rsid w:val="44DD20C4"/>
    <w:rsid w:val="472C2C10"/>
    <w:rsid w:val="4774583C"/>
    <w:rsid w:val="47FF7608"/>
    <w:rsid w:val="49DA059C"/>
    <w:rsid w:val="4A4037C3"/>
    <w:rsid w:val="4A7D10F6"/>
    <w:rsid w:val="4A8D17CB"/>
    <w:rsid w:val="4AA44A25"/>
    <w:rsid w:val="4AD34AFE"/>
    <w:rsid w:val="4B9A7AB1"/>
    <w:rsid w:val="4BED3B10"/>
    <w:rsid w:val="4BFF1EFC"/>
    <w:rsid w:val="4CF17B79"/>
    <w:rsid w:val="4E9070D6"/>
    <w:rsid w:val="4EE05960"/>
    <w:rsid w:val="503A4DBE"/>
    <w:rsid w:val="50582888"/>
    <w:rsid w:val="50715E7F"/>
    <w:rsid w:val="509169B1"/>
    <w:rsid w:val="51124176"/>
    <w:rsid w:val="52180038"/>
    <w:rsid w:val="52AD3126"/>
    <w:rsid w:val="52B75435"/>
    <w:rsid w:val="53050D04"/>
    <w:rsid w:val="54235A9E"/>
    <w:rsid w:val="54570482"/>
    <w:rsid w:val="58B71C77"/>
    <w:rsid w:val="58D73D51"/>
    <w:rsid w:val="598500E6"/>
    <w:rsid w:val="59B220BC"/>
    <w:rsid w:val="5A2C1521"/>
    <w:rsid w:val="5A942735"/>
    <w:rsid w:val="5BB82CAD"/>
    <w:rsid w:val="5C1C24D7"/>
    <w:rsid w:val="5DE03035"/>
    <w:rsid w:val="5E912F6A"/>
    <w:rsid w:val="5EB066EF"/>
    <w:rsid w:val="60065C4A"/>
    <w:rsid w:val="60B335C4"/>
    <w:rsid w:val="60F31FE5"/>
    <w:rsid w:val="610B795C"/>
    <w:rsid w:val="6232083C"/>
    <w:rsid w:val="626A5FAC"/>
    <w:rsid w:val="632B1222"/>
    <w:rsid w:val="633156F2"/>
    <w:rsid w:val="65EB3D8F"/>
    <w:rsid w:val="660D0F1B"/>
    <w:rsid w:val="66D56C13"/>
    <w:rsid w:val="67AE0A9C"/>
    <w:rsid w:val="690D0B7D"/>
    <w:rsid w:val="695F613F"/>
    <w:rsid w:val="699D60D5"/>
    <w:rsid w:val="6A3212AC"/>
    <w:rsid w:val="6A6C0F2E"/>
    <w:rsid w:val="6A790C3B"/>
    <w:rsid w:val="6A927697"/>
    <w:rsid w:val="6B8641F9"/>
    <w:rsid w:val="6BCB7AEC"/>
    <w:rsid w:val="6CF658F6"/>
    <w:rsid w:val="6D07276F"/>
    <w:rsid w:val="6E455E4E"/>
    <w:rsid w:val="6E694923"/>
    <w:rsid w:val="6EAF7425"/>
    <w:rsid w:val="70C74CDB"/>
    <w:rsid w:val="72013FD5"/>
    <w:rsid w:val="759C383C"/>
    <w:rsid w:val="7651310C"/>
    <w:rsid w:val="766634FE"/>
    <w:rsid w:val="78780AB1"/>
    <w:rsid w:val="794F5C8F"/>
    <w:rsid w:val="79EF706B"/>
    <w:rsid w:val="7B5A7369"/>
    <w:rsid w:val="7BC9569A"/>
    <w:rsid w:val="7C984BD2"/>
    <w:rsid w:val="7CAB617F"/>
    <w:rsid w:val="7CDB482E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decimalSymbol w:val="."/>
  <w:listSeparator w:val=",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Theme="minorHAnsi" w:cstheme="minorBidi" w:eastAsiaTheme="minorEastAsia" w:hAnsiTheme="minorHAnsi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/>
    <w:lsdException w:name="heading 3" w:qFormat="1" w:semiHidden="0" w:uiPriority="9"/>
    <w:lsdException w:name="heading 4" w:qFormat="1" w:semiHidden="0" w:uiPriority="9"/>
    <w:lsdException w:name="heading 5" w:qFormat="1" w:semiHidden="0" w:uiPriority="9"/>
    <w:lsdException w:name="heading 6" w:qFormat="1" w:semiHidden="0" w:uiPriority="0"/>
    <w:lsdException w:name="heading 7" w:qFormat="1" w:semiHidden="0" w:uiPriority="0"/>
    <w:lsdException w:name="heading 8" w:qFormat="1" w:semiHidden="0" w:uiPriority="0"/>
    <w:lsdException w:name="heading 9" w:qFormat="1" w:semiHidden="0" w:uiPriority="0"/>
    <w:lsdException w:name="index 1" w:qFormat="1" w:semiHidden="0" w:uiPriority="0" w:unhideWhenUsed="0"/>
    <w:lsdException w:name="index 2" w:qFormat="1" w:semiHidden="0" w:uiPriority="0" w:unhideWhenUsed="0"/>
    <w:lsdException w:name="index 3" w:qFormat="1" w:semiHidden="0" w:uiPriority="0" w:unhideWhenUsed="0"/>
    <w:lsdException w:name="index 4" w:qFormat="1" w:semiHidden="0" w:uiPriority="0" w:unhideWhenUsed="0"/>
    <w:lsdException w:name="index 5" w:qFormat="1" w:semiHidden="0" w:uiPriority="0" w:unhideWhenUsed="0"/>
    <w:lsdException w:name="index 6" w:qFormat="1" w:semiHidden="0" w:uiPriority="0" w:unhideWhenUsed="0"/>
    <w:lsdException w:name="index 7" w:qFormat="1" w:semiHidden="0" w:uiPriority="0" w:unhideWhenUsed="0"/>
    <w:lsdException w:name="index 8" w:qFormat="1" w:semiHidden="0" w:uiPriority="0" w:unhideWhenUsed="0"/>
    <w:lsdException w:name="index 9" w:qFormat="1" w:semiHidden="0" w:uiPriority="0" w:unhideWhenUsed="0"/>
    <w:lsdException w:name="toc 1" w:qFormat="1" w:semiHidden="0" w:uiPriority="0" w:unhideWhenUsed="0"/>
    <w:lsdException w:name="toc 2" w:qFormat="1" w:semiHidden="0" w:uiPriority="0" w:unhideWhenUsed="0"/>
    <w:lsdException w:name="toc 3" w:qFormat="1" w:semiHidden="0" w:uiPriority="0" w:unhideWhenUsed="0"/>
    <w:lsdException w:name="toc 4" w:qFormat="1" w:semiHidden="0" w:uiPriority="0" w:unhideWhenUsed="0"/>
    <w:lsdException w:name="toc 5" w:qFormat="1" w:semiHidden="0" w:uiPriority="0" w:unhideWhenUsed="0"/>
    <w:lsdException w:name="toc 6" w:qFormat="1" w:semiHidden="0" w:uiPriority="0" w:unhideWhenUsed="0"/>
    <w:lsdException w:name="toc 7" w:qFormat="1" w:semiHidden="0" w:uiPriority="0" w:unhideWhenUsed="0"/>
    <w:lsdException w:name="toc 8" w:qFormat="1" w:semiHidden="0" w:uiPriority="0" w:unhideWhenUsed="0"/>
    <w:lsdException w:name="toc 9" w:qFormat="1" w:semiHidden="0" w:uiPriority="0" w:unhideWhenUsed="0"/>
    <w:lsdException w:name="Normal Indent" w:semiHidden="0" w:uiPriority="0" w:unhideWhenUsed="0"/>
    <w:lsdException w:name="footnote text" w:qFormat="1" w:semiHidden="0" w:uiPriority="0" w:unhideWhenUsed="0"/>
    <w:lsdException w:name="annotation text" w:qFormat="1" w:semiHidden="0" w:uiPriority="0" w:unhideWhenUsed="0"/>
    <w:lsdException w:name="header" w:qFormat="1" w:semiHidden="0" w:uiPriority="0" w:unhideWhenUsed="0"/>
    <w:lsdException w:name="footer" w:qFormat="1" w:semiHidden="0" w:uiPriority="0" w:unhideWhenUsed="0"/>
    <w:lsdException w:name="index heading" w:qFormat="1" w:semiHidden="0" w:uiPriority="0" w:unhideWhenUsed="0"/>
    <w:lsdException w:name="caption" w:qFormat="1" w:semiHidden="0" w:uiPriority="0"/>
    <w:lsdException w:name="table of figures" w:qFormat="1" w:semiHidden="0" w:uiPriority="0" w:unhideWhenUsed="0"/>
    <w:lsdException w:name="envelope address" w:qFormat="1" w:semiHidden="0" w:uiPriority="0" w:unhideWhenUsed="0"/>
    <w:lsdException w:name="envelope return" w:qFormat="1" w:semiHidden="0" w:uiPriority="0" w:unhideWhenUsed="0"/>
    <w:lsdException w:name="footnote reference" w:qFormat="1" w:semiHidden="0" w:uiPriority="0" w:unhideWhenUsed="0"/>
    <w:lsdException w:name="annotation reference" w:qFormat="1" w:semiHidden="0" w:uiPriority="0" w:unhideWhenUsed="0"/>
    <w:lsdException w:name="line number" w:semiHidden="0" w:uiPriority="0" w:unhideWhenUsed="0"/>
    <w:lsdException w:name="page number" w:qFormat="1" w:semiHidden="0" w:uiPriority="0" w:unhideWhenUsed="0"/>
    <w:lsdException w:name="endnote reference" w:qFormat="1" w:semiHidden="0" w:uiPriority="0" w:unhideWhenUsed="0"/>
    <w:lsdException w:name="endnote text" w:qFormat="1" w:semiHidden="0" w:uiPriority="0" w:unhideWhenUsed="0"/>
    <w:lsdException w:name="table of authorities" w:qFormat="1" w:semiHidden="0" w:uiPriority="0" w:unhideWhenUsed="0"/>
    <w:lsdException w:name="macro" w:qFormat="1" w:semiHidden="0" w:uiPriority="0" w:unhideWhenUsed="0"/>
    <w:lsdException w:name="toa heading" w:qFormat="1" w:semiHidden="0" w:uiPriority="0" w:unhideWhenUsed="0"/>
    <w:lsdException w:name="List" w:qFormat="1" w:semiHidden="0" w:uiPriority="0" w:unhideWhenUsed="0"/>
    <w:lsdException w:name="List Bullet" w:qFormat="1" w:semiHidden="0" w:uiPriority="0" w:unhideWhenUsed="0"/>
    <w:lsdException w:name="List Number" w:qFormat="1" w:semiHidden="0" w:uiPriority="0" w:unhideWhenUsed="0"/>
    <w:lsdException w:name="List 2" w:qFormat="1" w:semiHidden="0" w:uiPriority="0" w:unhideWhenUsed="0"/>
    <w:lsdException w:name="List 3" w:qFormat="1" w:semiHidden="0" w:uiPriority="0" w:unhideWhenUsed="0"/>
    <w:lsdException w:name="List 4" w:qFormat="1" w:semiHidden="0" w:uiPriority="0" w:unhideWhenUsed="0"/>
    <w:lsdException w:name="List 5" w:qFormat="1" w:semiHidden="0" w:uiPriority="0" w:unhideWhenUsed="0"/>
    <w:lsdException w:name="List Bullet 2" w:qFormat="1" w:semiHidden="0" w:uiPriority="0" w:unhideWhenUsed="0"/>
    <w:lsdException w:name="List Bullet 3" w:qFormat="1" w:semiHidden="0" w:uiPriority="0" w:unhideWhenUsed="0"/>
    <w:lsdException w:name="List Bullet 4" w:qFormat="1" w:semiHidden="0" w:uiPriority="0" w:unhideWhenUsed="0"/>
    <w:lsdException w:name="List Bullet 5" w:qFormat="1" w:semiHidden="0" w:uiPriority="0" w:unhideWhenUsed="0"/>
    <w:lsdException w:name="List Number 2" w:qFormat="1" w:semiHidden="0" w:uiPriority="0" w:unhideWhenUsed="0"/>
    <w:lsdException w:name="List Number 3" w:qFormat="1" w:semiHidden="0" w:uiPriority="0" w:unhideWhenUsed="0"/>
    <w:lsdException w:name="List Number 4" w:qFormat="1" w:semiHidden="0" w:uiPriority="0" w:unhideWhenUsed="0"/>
    <w:lsdException w:name="List Number 5" w:qFormat="1" w:semiHidden="0" w:uiPriority="0" w:unhideWhenUsed="0"/>
    <w:lsdException w:name="Title" w:qFormat="1" w:semiHidden="0" w:uiPriority="10" w:unhideWhenUsed="0"/>
    <w:lsdException w:name="Closing" w:qFormat="1" w:semiHidden="0" w:uiPriority="0" w:unhideWhenUsed="0"/>
    <w:lsdException w:name="Signature" w:qFormat="1" w:semiHidden="0" w:uiPriority="0" w:unhideWhenUsed="0"/>
    <w:lsdException w:name="Default Paragraph Font" w:qFormat="1" w:uiPriority="1"/>
    <w:lsdException w:name="Body Text" w:qFormat="1" w:semiHidden="0" w:uiPriority="0" w:unhideWhenUsed="0"/>
    <w:lsdException w:name="Body Text Indent" w:semiHidden="0" w:uiPriority="0" w:unhideWhenUsed="0"/>
    <w:lsdException w:name="List Continue" w:qFormat="1" w:semiHidden="0" w:uiPriority="0" w:unhideWhenUsed="0"/>
    <w:lsdException w:name="List Continue 2" w:qFormat="1" w:semiHidden="0" w:uiPriority="0" w:unhideWhenUsed="0"/>
    <w:lsdException w:name="List Continue 3" w:qFormat="1" w:semiHidden="0" w:uiPriority="0" w:unhideWhenUsed="0"/>
    <w:lsdException w:name="List Continue 4" w:qFormat="1" w:semiHidden="0" w:uiPriority="0" w:unhideWhenUsed="0"/>
    <w:lsdException w:name="List Continue 5" w:qFormat="1" w:semiHidden="0" w:uiPriority="0" w:unhideWhenUsed="0"/>
    <w:lsdException w:name="Message Header" w:qFormat="1" w:semiHidden="0" w:uiPriority="0" w:unhideWhenUsed="0"/>
    <w:lsdException w:name="Subtitle" w:qFormat="1" w:semiHidden="0" w:uiPriority="0" w:unhideWhenUsed="0"/>
    <w:lsdException w:name="Salutation" w:qFormat="1" w:semiHidden="0" w:uiPriority="0" w:unhideWhenUsed="0"/>
    <w:lsdException w:name="Date" w:qFormat="1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qFormat="1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qFormat="1" w:semiHidden="0" w:uiPriority="0" w:unhideWhenUsed="0"/>
    <w:lsdException w:name="Hyperlink" w:qFormat="1" w:semiHidden="0" w:uiPriority="0" w:unhideWhenUsed="0"/>
    <w:lsdException w:name="FollowedHyperlink" w:qFormat="1" w:semiHidden="0" w:uiPriority="0" w:unhideWhenUsed="0"/>
    <w:lsdException w:name="Strong" w:qFormat="1" w:semiHidden="0" w:uiPriority="22" w:unhideWhenUsed="0"/>
    <w:lsdException w:name="Emphasis" w:qFormat="1" w:semiHidden="0" w:uiPriority="20" w:unhideWhenUsed="0"/>
    <w:lsdException w:name="Document Map" w:qFormat="1" w:semiHidden="0" w:uiPriority="0" w:unhideWhenUsed="0"/>
    <w:lsdException w:name="Plain Text" w:qFormat="1" w:semiHidden="0" w:uiPriority="0" w:unhideWhenUsed="0"/>
    <w:lsdException w:name="E-mail Signature" w:qFormat="1" w:semiHidden="0" w:uiPriority="0" w:unhideWhenUsed="0"/>
    <w:lsdException w:name="Normal (Web)" w:qFormat="1" w:semiHidden="0" w:uiPriority="0" w:unhideWhenUsed="0"/>
    <w:lsdException w:name="HTML Acronym" w:semiHidden="0" w:uiPriority="0" w:unhideWhenUsed="0"/>
    <w:lsdException w:name="HTML Address" w:qFormat="1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qFormat="1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uiPriority="0" w:unhideWhenUsed="0"/>
    <w:lsdException w:name="annotation subject" w:qFormat="1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qFormat="1" w:semiHidden="0" w:uiPriority="0" w:unhideWhenUsed="0"/>
    <w:lsdException w:name="Table Grid" w:qFormat="1" w:semiHidden="0" w:uiPriority="0" w:unhideWhenUsed="0"/>
    <w:lsdException w:name="Table Theme" w:semiHidden="0" w:uiPriority="0" w:unhideWhenUsed="0"/>
    <w:lsdException w:name="No Spacing" w:qFormat="1" w:semiHidden="0" w:uiPriority="99" w:unhideWhenUsed="0"/>
    <w:lsdException w:name="Light Shading" w:qFormat="1" w:semiHidden="0" w:uiPriority="60" w:unhideWhenUsed="0"/>
    <w:lsdException w:name="Light List" w:qFormat="1" w:semiHidden="0" w:uiPriority="61" w:unhideWhenUsed="0"/>
    <w:lsdException w:name="Light Grid" w:qFormat="1" w:semiHidden="0" w:uiPriority="62" w:unhideWhenUsed="0"/>
    <w:lsdException w:name="Medium Shading 1" w:qFormat="1" w:semiHidden="0" w:uiPriority="63" w:unhideWhenUsed="0"/>
    <w:lsdException w:name="Medium Shading 2" w:qFormat="1" w:semiHidden="0" w:uiPriority="64" w:unhideWhenUsed="0"/>
    <w:lsdException w:name="Medium List 1" w:qFormat="1" w:semiHidden="0" w:uiPriority="65" w:unhideWhenUsed="0"/>
    <w:lsdException w:name="Medium List 2" w:qFormat="1" w:semiHidden="0" w:uiPriority="66" w:unhideWhenUsed="0"/>
    <w:lsdException w:name="Medium Grid 1" w:qFormat="1" w:semiHidden="0" w:uiPriority="67" w:unhideWhenUsed="0"/>
    <w:lsdException w:name="Medium Grid 2" w:qFormat="1" w:semiHidden="0" w:uiPriority="68" w:unhideWhenUsed="0"/>
    <w:lsdException w:name="Medium Grid 3" w:qFormat="1" w:semiHidden="0" w:uiPriority="69" w:unhideWhenUsed="0"/>
    <w:lsdException w:name="Dark List" w:qFormat="1" w:semiHidden="0" w:uiPriority="70" w:unhideWhenUsed="0"/>
    <w:lsdException w:name="Colorful Shading" w:qFormat="1" w:semiHidden="0" w:uiPriority="71" w:unhideWhenUsed="0"/>
    <w:lsdException w:name="Colorful List" w:qFormat="1" w:semiHidden="0" w:uiPriority="72" w:unhideWhenUsed="0"/>
    <w:lsdException w:name="Colorful Grid" w:qFormat="1" w:semiHidden="0" w:uiPriority="73" w:unhideWhenUsed="0"/>
    <w:lsdException w:name="Light Shading Accent 1" w:qFormat="1" w:semiHidden="0" w:uiPriority="60" w:unhideWhenUsed="0"/>
    <w:lsdException w:name="Light List Accent 1" w:qFormat="1" w:semiHidden="0" w:uiPriority="61" w:unhideWhenUsed="0"/>
    <w:lsdException w:name="Light Grid Accent 1" w:qFormat="1" w:semiHidden="0" w:uiPriority="62" w:unhideWhenUsed="0"/>
    <w:lsdException w:name="Medium Shading 1 Accent 1" w:qFormat="1" w:semiHidden="0" w:uiPriority="63" w:unhideWhenUsed="0"/>
    <w:lsdException w:name="Medium Shading 2 Accent 1" w:qFormat="1" w:semiHidden="0" w:uiPriority="64" w:unhideWhenUsed="0"/>
    <w:lsdException w:name="Medium List 1 Accent 1" w:qFormat="1" w:semiHidden="0" w:uiPriority="65" w:unhideWhenUsed="0"/>
    <w:lsdException w:name="List Paragraph" w:qFormat="1" w:semiHidden="0" w:uiPriority="99" w:unhideWhenUsed="0"/>
    <w:lsdException w:name="Quote" w:qFormat="1" w:semiHidden="0" w:uiPriority="99" w:unhideWhenUsed="0"/>
    <w:lsdException w:name="Intense Quote" w:qFormat="1" w:semiHidden="0" w:uiPriority="99" w:unhideWhenUsed="0"/>
    <w:lsdException w:name="Medium List 2 Accent 1" w:qFormat="1" w:semiHidden="0" w:uiPriority="66" w:unhideWhenUsed="0"/>
    <w:lsdException w:name="Medium Grid 1 Accent 1" w:qFormat="1" w:semiHidden="0" w:uiPriority="67" w:unhideWhenUsed="0"/>
    <w:lsdException w:name="Medium Grid 2 Accent 1" w:qFormat="1" w:semiHidden="0" w:uiPriority="68" w:unhideWhenUsed="0"/>
    <w:lsdException w:name="Medium Grid 3 Accent 1" w:qFormat="1" w:semiHidden="0" w:uiPriority="69" w:unhideWhenUsed="0"/>
    <w:lsdException w:name="Dark List Accent 1" w:qFormat="1" w:semiHidden="0" w:uiPriority="70" w:unhideWhenUsed="0"/>
    <w:lsdException w:name="Colorful Shading Accent 1" w:qFormat="1" w:semiHidden="0" w:uiPriority="71" w:unhideWhenUsed="0"/>
    <w:lsdException w:name="Colorful List Accent 1" w:qFormat="1" w:semiHidden="0" w:uiPriority="72" w:unhideWhenUsed="0"/>
    <w:lsdException w:name="Colorful Grid Accent 1" w:qFormat="1" w:semiHidden="0" w:uiPriority="73" w:unhideWhenUsed="0"/>
    <w:lsdException w:name="Light Shading Accent 2" w:qFormat="1" w:semiHidden="0" w:uiPriority="60" w:unhideWhenUsed="0"/>
    <w:lsdException w:name="Light List Accent 2" w:qFormat="1" w:semiHidden="0" w:uiPriority="61" w:unhideWhenUsed="0"/>
    <w:lsdException w:name="Light Grid Accent 2" w:qFormat="1" w:semiHidden="0" w:uiPriority="62" w:unhideWhenUsed="0"/>
    <w:lsdException w:name="Medium Shading 1 Accent 2" w:qFormat="1" w:semiHidden="0" w:uiPriority="63" w:unhideWhenUsed="0"/>
    <w:lsdException w:name="Medium Shading 2 Accent 2" w:qFormat="1" w:semiHidden="0" w:uiPriority="64" w:unhideWhenUsed="0"/>
    <w:lsdException w:name="Medium List 1 Accent 2" w:qFormat="1" w:semiHidden="0" w:uiPriority="65" w:unhideWhenUsed="0"/>
    <w:lsdException w:name="Medium List 2 Accent 2" w:qFormat="1" w:semiHidden="0" w:uiPriority="66" w:unhideWhenUsed="0"/>
    <w:lsdException w:name="Medium Grid 1 Accent 2" w:qFormat="1" w:semiHidden="0" w:uiPriority="67" w:unhideWhenUsed="0"/>
    <w:lsdException w:name="Medium Grid 2 Accent 2" w:qFormat="1" w:semiHidden="0" w:uiPriority="68" w:unhideWhenUsed="0"/>
    <w:lsdException w:name="Medium Grid 3 Accent 2" w:qFormat="1" w:semiHidden="0" w:uiPriority="69" w:unhideWhenUsed="0"/>
    <w:lsdException w:name="Dark List Accent 2" w:qFormat="1" w:semiHidden="0" w:uiPriority="70" w:unhideWhenUsed="0"/>
    <w:lsdException w:name="Colorful Shading Accent 2" w:qFormat="1" w:semiHidden="0" w:uiPriority="71" w:unhideWhenUsed="0"/>
    <w:lsdException w:name="Colorful List Accent 2" w:qFormat="1" w:semiHidden="0" w:uiPriority="72" w:unhideWhenUsed="0"/>
    <w:lsdException w:name="Colorful Grid Accent 2" w:qFormat="1" w:semiHidden="0" w:uiPriority="73" w:unhideWhenUsed="0"/>
    <w:lsdException w:name="Light Shading Accent 3" w:qFormat="1" w:semiHidden="0" w:uiPriority="60" w:unhideWhenUsed="0"/>
    <w:lsdException w:name="Light List Accent 3" w:qFormat="1" w:semiHidden="0" w:uiPriority="61" w:unhideWhenUsed="0"/>
    <w:lsdException w:name="Light Grid Accent 3" w:qFormat="1" w:semiHidden="0" w:uiPriority="62" w:unhideWhenUsed="0"/>
    <w:lsdException w:name="Medium Shading 1 Accent 3" w:qFormat="1" w:semiHidden="0" w:uiPriority="63" w:unhideWhenUsed="0"/>
    <w:lsdException w:name="Medium Shading 2 Accent 3" w:qFormat="1" w:semiHidden="0" w:uiPriority="64" w:unhideWhenUsed="0"/>
    <w:lsdException w:name="Medium List 1 Accent 3" w:qFormat="1" w:semiHidden="0" w:uiPriority="65" w:unhideWhenUsed="0"/>
    <w:lsdException w:name="Medium List 2 Accent 3" w:qFormat="1" w:semiHidden="0" w:uiPriority="66" w:unhideWhenUsed="0"/>
    <w:lsdException w:name="Medium Grid 1 Accent 3" w:qFormat="1" w:semiHidden="0" w:uiPriority="67" w:unhideWhenUsed="0"/>
    <w:lsdException w:name="Medium Grid 2 Accent 3" w:qFormat="1" w:semiHidden="0" w:uiPriority="68" w:unhideWhenUsed="0"/>
    <w:lsdException w:name="Medium Grid 3 Accent 3" w:qFormat="1" w:semiHidden="0" w:uiPriority="69" w:unhideWhenUsed="0"/>
    <w:lsdException w:name="Dark List Accent 3" w:qFormat="1" w:semiHidden="0" w:uiPriority="70" w:unhideWhenUsed="0"/>
    <w:lsdException w:name="Colorful Shading Accent 3" w:qFormat="1" w:semiHidden="0" w:uiPriority="71" w:unhideWhenUsed="0"/>
    <w:lsdException w:name="Colorful List Accent 3" w:qFormat="1" w:semiHidden="0" w:uiPriority="72" w:unhideWhenUsed="0"/>
    <w:lsdException w:name="Colorful Grid Accent 3" w:qFormat="1" w:semiHidden="0" w:uiPriority="73" w:unhideWhenUsed="0"/>
    <w:lsdException w:name="Light Shading Accent 4" w:qFormat="1" w:semiHidden="0" w:uiPriority="60" w:unhideWhenUsed="0"/>
    <w:lsdException w:name="Light List Accent 4" w:qFormat="1" w:semiHidden="0" w:uiPriority="61" w:unhideWhenUsed="0"/>
    <w:lsdException w:name="Light Grid Accent 4" w:qFormat="1" w:semiHidden="0" w:uiPriority="62" w:unhideWhenUsed="0"/>
    <w:lsdException w:name="Medium Shading 1 Accent 4" w:qFormat="1" w:semiHidden="0" w:uiPriority="63" w:unhideWhenUsed="0"/>
    <w:lsdException w:name="Medium Shading 2 Accent 4" w:qFormat="1" w:semiHidden="0" w:uiPriority="64" w:unhideWhenUsed="0"/>
    <w:lsdException w:name="Medium List 1 Accent 4" w:qFormat="1" w:semiHidden="0" w:uiPriority="65" w:unhideWhenUsed="0"/>
    <w:lsdException w:name="Medium List 2 Accent 4" w:qFormat="1" w:semiHidden="0" w:uiPriority="66" w:unhideWhenUsed="0"/>
    <w:lsdException w:name="Medium Grid 1 Accent 4" w:qFormat="1" w:semiHidden="0" w:uiPriority="67" w:unhideWhenUsed="0"/>
    <w:lsdException w:name="Medium Grid 2 Accent 4" w:qFormat="1" w:semiHidden="0" w:uiPriority="68" w:unhideWhenUsed="0"/>
    <w:lsdException w:name="Medium Grid 3 Accent 4" w:qFormat="1" w:semiHidden="0" w:uiPriority="69" w:unhideWhenUsed="0"/>
    <w:lsdException w:name="Dark List Accent 4" w:qFormat="1" w:semiHidden="0" w:uiPriority="70" w:unhideWhenUsed="0"/>
    <w:lsdException w:name="Colorful Shading Accent 4" w:qFormat="1" w:semiHidden="0" w:uiPriority="71" w:unhideWhenUsed="0"/>
    <w:lsdException w:name="Colorful List Accent 4" w:qFormat="1" w:semiHidden="0" w:uiPriority="72" w:unhideWhenUsed="0"/>
    <w:lsdException w:name="Colorful Grid Accent 4" w:qFormat="1" w:semiHidden="0" w:uiPriority="73" w:unhideWhenUsed="0"/>
    <w:lsdException w:name="Light Shading Accent 5" w:qFormat="1" w:semiHidden="0" w:uiPriority="60" w:unhideWhenUsed="0"/>
    <w:lsdException w:name="Light List Accent 5" w:qFormat="1" w:semiHidden="0" w:uiPriority="61" w:unhideWhenUsed="0"/>
    <w:lsdException w:name="Light Grid Accent 5" w:qFormat="1" w:semiHidden="0" w:uiPriority="62" w:unhideWhenUsed="0"/>
    <w:lsdException w:name="Medium Shading 1 Accent 5" w:qFormat="1" w:semiHidden="0" w:uiPriority="63" w:unhideWhenUsed="0"/>
    <w:lsdException w:name="Medium Shading 2 Accent 5" w:qFormat="1" w:semiHidden="0" w:uiPriority="64" w:unhideWhenUsed="0"/>
    <w:lsdException w:name="Medium List 1 Accent 5" w:qFormat="1" w:semiHidden="0" w:uiPriority="65" w:unhideWhenUsed="0"/>
    <w:lsdException w:name="Medium List 2 Accent 5" w:qFormat="1" w:semiHidden="0" w:uiPriority="66" w:unhideWhenUsed="0"/>
    <w:lsdException w:name="Medium Grid 1 Accent 5" w:qFormat="1" w:semiHidden="0" w:uiPriority="67" w:unhideWhenUsed="0"/>
    <w:lsdException w:name="Medium Grid 2 Accent 5" w:qFormat="1" w:semiHidden="0" w:uiPriority="68" w:unhideWhenUsed="0"/>
    <w:lsdException w:name="Medium Grid 3 Accent 5" w:qFormat="1" w:semiHidden="0" w:uiPriority="69" w:unhideWhenUsed="0"/>
    <w:lsdException w:name="Dark List Accent 5" w:qFormat="1" w:semiHidden="0" w:uiPriority="70" w:unhideWhenUsed="0"/>
    <w:lsdException w:name="Colorful Shading Accent 5" w:qFormat="1" w:semiHidden="0" w:uiPriority="71" w:unhideWhenUsed="0"/>
    <w:lsdException w:name="Colorful List Accent 5" w:qFormat="1" w:semiHidden="0" w:uiPriority="72" w:unhideWhenUsed="0"/>
    <w:lsdException w:name="Colorful Grid Accent 5" w:qFormat="1" w:semiHidden="0" w:uiPriority="73" w:unhideWhenUsed="0"/>
    <w:lsdException w:name="Light Shading Accent 6" w:qFormat="1" w:semiHidden="0" w:uiPriority="60" w:unhideWhenUsed="0"/>
    <w:lsdException w:name="Light List Accent 6" w:qFormat="1" w:semiHidden="0" w:uiPriority="61" w:unhideWhenUsed="0"/>
    <w:lsdException w:name="Light Grid Accent 6" w:qFormat="1" w:semiHidden="0" w:uiPriority="62" w:unhideWhenUsed="0"/>
    <w:lsdException w:name="Medium Shading 1 Accent 6" w:qFormat="1" w:semiHidden="0" w:uiPriority="63" w:unhideWhenUsed="0"/>
    <w:lsdException w:name="Medium Shading 2 Accent 6" w:qFormat="1" w:semiHidden="0" w:uiPriority="64" w:unhideWhenUsed="0"/>
    <w:lsdException w:name="Medium List 1 Accent 6" w:qFormat="1" w:semiHidden="0" w:uiPriority="65" w:unhideWhenUsed="0"/>
    <w:lsdException w:name="Medium List 2 Accent 6" w:qFormat="1" w:semiHidden="0" w:uiPriority="66" w:unhideWhenUsed="0"/>
    <w:lsdException w:name="Medium Grid 1 Accent 6" w:qFormat="1" w:semiHidden="0" w:uiPriority="67" w:unhideWhenUsed="0"/>
    <w:lsdException w:name="Medium Grid 2 Accent 6" w:qFormat="1" w:semiHidden="0" w:uiPriority="68" w:unhideWhenUsed="0"/>
    <w:lsdException w:name="Medium Grid 3 Accent 6" w:qFormat="1" w:semiHidden="0" w:uiPriority="69" w:unhideWhenUsed="0"/>
    <w:lsdException w:name="Dark List Accent 6" w:qFormat="1" w:semiHidden="0" w:uiPriority="70" w:unhideWhenUsed="0"/>
    <w:lsdException w:name="Colorful Shading Accent 6" w:qFormat="1" w:semiHidden="0" w:uiPriority="71" w:unhideWhenUsed="0"/>
    <w:lsdException w:name="Colorful List Accent 6" w:qFormat="1" w:semiHidden="0" w:uiPriority="72" w:unhideWhenUsed="0"/>
    <w:lsdException w:name="Colorful Grid Accent 6" w:qFormat="1" w:semiHidden="0" w:uiPriority="73" w:unhideWhenUsed="0"/>
  </w:latentStyles>
  <w:style w:default="1" w:styleId="1" w:type="paragraph">
    <w:name w:val="Normal"/>
    <w:next w:val="2"/>
    <w:qFormat/>
    <w:uiPriority w:val="0"/>
    <w:pPr>
      <w:widowControl w:val="0"/>
      <w:numPr>
        <w:ilvl w:val="0"/>
        <w:numId w:val="0"/>
      </w:numPr>
      <w:bidi w:val="0"/>
      <w:adjustRightInd w:val="0"/>
      <w:snapToGrid/>
      <w:spacing w:after="100" w:before="100" w:line="300" w:lineRule="auto"/>
      <w:ind w:firstLine="480" w:firstLineChars="200"/>
      <w:jc w:val="both"/>
    </w:pPr>
    <w:rPr>
      <w:rFonts w:ascii="Times New Roman" w:cstheme="minorBidi" w:eastAsia="宋体" w:hAnsi="Times New Roman"/>
      <w:kern w:val="2"/>
      <w:sz w:val="24"/>
      <w:szCs w:val="24"/>
      <w:lang w:bidi="ar-SA" w:eastAsia="zh-CN" w:val="en-US"/>
    </w:rPr>
  </w:style>
  <w:style w:styleId="4" w:type="paragraph">
    <w:name w:val="heading 1"/>
    <w:next w:val="1"/>
    <w:link w:val="194"/>
    <w:qFormat/>
    <w:uiPriority w:val="9"/>
    <w:pPr>
      <w:widowControl w:val="0"/>
      <w:adjustRightInd w:val="0"/>
      <w:spacing w:before="320" w:line="300" w:lineRule="auto"/>
      <w:jc w:val="both"/>
      <w:outlineLvl w:val="0"/>
    </w:pPr>
    <w:rPr>
      <w:rFonts w:ascii="Times New Roman" w:cs="Times New Roman" w:eastAsia="黑体" w:hAnsi="Times New Roman"/>
      <w:color w:val="000000"/>
      <w:kern w:val="44"/>
      <w:sz w:val="32"/>
      <w:szCs w:val="44"/>
      <w:lang w:bidi="ar-SA"/>
    </w:rPr>
  </w:style>
  <w:style w:styleId="5" w:type="paragraph">
    <w:name w:val="heading 2"/>
    <w:next w:val="1"/>
    <w:link w:val="191"/>
    <w:unhideWhenUsed/>
    <w:qFormat/>
    <w:uiPriority w:val="9"/>
    <w:pPr>
      <w:widowControl w:val="0"/>
      <w:adjustRightInd w:val="0"/>
      <w:spacing w:before="280" w:line="300" w:lineRule="auto"/>
      <w:jc w:val="both"/>
      <w:outlineLvl w:val="1"/>
    </w:pPr>
    <w:rPr>
      <w:rFonts w:ascii="Times New Roman" w:cs="Times New Roman" w:eastAsia="黑体" w:hAnsi="Times New Roman"/>
      <w:kern w:val="2"/>
      <w:sz w:val="30"/>
      <w:szCs w:val="32"/>
      <w:lang w:bidi="ar-SA"/>
    </w:rPr>
  </w:style>
  <w:style w:styleId="6" w:type="paragraph">
    <w:name w:val="heading 3"/>
    <w:next w:val="1"/>
    <w:link w:val="192"/>
    <w:unhideWhenUsed/>
    <w:qFormat/>
    <w:uiPriority w:val="9"/>
    <w:pPr>
      <w:keepNext/>
      <w:keepLines/>
      <w:widowControl w:val="0"/>
      <w:adjustRightInd w:val="0"/>
      <w:spacing w:before="240" w:line="300" w:lineRule="auto"/>
      <w:jc w:val="both"/>
      <w:outlineLvl w:val="2"/>
    </w:pPr>
    <w:rPr>
      <w:rFonts w:ascii="Times New Roman" w:cs="Times New Roman" w:eastAsia="黑体" w:hAnsi="Times New Roman"/>
      <w:kern w:val="2"/>
      <w:sz w:val="30"/>
      <w:szCs w:val="24"/>
      <w:lang w:bidi="ar-SA"/>
    </w:rPr>
  </w:style>
  <w:style w:styleId="7" w:type="paragraph">
    <w:name w:val="heading 4"/>
    <w:next w:val="1"/>
    <w:link w:val="193"/>
    <w:unhideWhenUsed/>
    <w:qFormat/>
    <w:uiPriority w:val="9"/>
    <w:pPr>
      <w:keepNext/>
      <w:keepLines/>
      <w:widowControl w:val="0"/>
      <w:adjustRightInd w:val="0"/>
      <w:spacing w:before="200" w:line="300" w:lineRule="auto"/>
      <w:jc w:val="both"/>
      <w:outlineLvl w:val="3"/>
    </w:pPr>
    <w:rPr>
      <w:rFonts w:ascii="Times New Roman" w:cs="Times New Roman" w:eastAsia="黑体" w:hAnsi="Times New Roman"/>
      <w:bCs/>
      <w:kern w:val="2"/>
      <w:sz w:val="28"/>
      <w:szCs w:val="28"/>
      <w:lang w:bidi="ar-SA"/>
    </w:rPr>
  </w:style>
  <w:style w:styleId="8" w:type="paragraph">
    <w:name w:val="heading 5"/>
    <w:next w:val="1"/>
    <w:link w:val="190"/>
    <w:unhideWhenUsed/>
    <w:qFormat/>
    <w:uiPriority w:val="9"/>
    <w:pPr>
      <w:keepNext/>
      <w:keepLines/>
      <w:widowControl w:val="0"/>
      <w:adjustRightInd w:val="0"/>
      <w:spacing w:before="160" w:line="300" w:lineRule="auto"/>
      <w:jc w:val="both"/>
      <w:outlineLvl w:val="4"/>
    </w:pPr>
    <w:rPr>
      <w:rFonts w:ascii="Times New Roman" w:cs="Times New Roman" w:eastAsia="黑体" w:hAnsi="Times New Roman"/>
      <w:bCs/>
      <w:kern w:val="2"/>
      <w:sz w:val="28"/>
      <w:szCs w:val="28"/>
      <w:lang w:bidi="ar-SA"/>
    </w:rPr>
  </w:style>
  <w:style w:styleId="9" w:type="paragraph">
    <w:name w:val="heading 6"/>
    <w:next w:val="1"/>
    <w:link w:val="196"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5"/>
    </w:pPr>
    <w:rPr>
      <w:rFonts w:ascii="Times New Roman" w:cs="Times New Roman" w:eastAsia="黑体" w:hAnsi="Times New Roman"/>
      <w:bCs/>
      <w:kern w:val="2"/>
      <w:sz w:val="28"/>
      <w:szCs w:val="24"/>
      <w:lang w:bidi="ar-SA"/>
    </w:rPr>
  </w:style>
  <w:style w:styleId="10" w:type="paragraph">
    <w:name w:val="heading 7"/>
    <w:next w:val="1"/>
    <w:link w:val="197"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6"/>
    </w:pPr>
    <w:rPr>
      <w:rFonts w:ascii="Times New Roman" w:cs="Times New Roman" w:eastAsia="黑体" w:hAnsi="Times New Roman"/>
      <w:bCs/>
      <w:kern w:val="2"/>
      <w:sz w:val="24"/>
      <w:szCs w:val="24"/>
      <w:lang w:bidi="ar-SA"/>
    </w:rPr>
  </w:style>
  <w:style w:styleId="11" w:type="paragraph">
    <w:name w:val="heading 8"/>
    <w:next w:val="1"/>
    <w:link w:val="198"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7"/>
    </w:pPr>
    <w:rPr>
      <w:rFonts w:ascii="Times New Roman" w:cs="Times New Roman" w:eastAsia="黑体" w:hAnsi="Times New Roman"/>
      <w:kern w:val="2"/>
      <w:sz w:val="24"/>
      <w:szCs w:val="24"/>
      <w:lang w:bidi="ar-SA"/>
    </w:rPr>
  </w:style>
  <w:style w:styleId="12" w:type="paragraph">
    <w:name w:val="heading 9"/>
    <w:next w:val="1"/>
    <w:link w:val="199"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8"/>
    </w:pPr>
    <w:rPr>
      <w:rFonts w:ascii="Times New Roman" w:cs="Times New Roman" w:eastAsia="黑体" w:hAnsi="Times New Roman"/>
      <w:kern w:val="2"/>
      <w:sz w:val="21"/>
      <w:szCs w:val="21"/>
      <w:lang w:bidi="ar-SA"/>
    </w:rPr>
  </w:style>
  <w:style w:default="1" w:styleId="180" w:type="character">
    <w:name w:val="Default Paragraph Font"/>
    <w:semiHidden/>
    <w:unhideWhenUsed/>
    <w:qFormat/>
    <w:uiPriority w:val="1"/>
  </w:style>
  <w:style w:default="1" w:styleId="80" w:type="table">
    <w:name w:val="Normal Table"/>
    <w:semiHidden/>
    <w:qFormat/>
    <w:uiPriority w:val="0"/>
    <w:tblPr>
      <w:tblCellMar>
        <w:top w:type="dxa" w:w="0"/>
        <w:left w:type="dxa" w:w="108"/>
        <w:bottom w:type="dxa" w:w="0"/>
        <w:right w:type="dxa" w:w="108"/>
      </w:tblCellMar>
    </w:tblPr>
  </w:style>
  <w:style w:styleId="2" w:type="paragraph">
    <w:name w:val="Body Text"/>
    <w:next w:val="1"/>
    <w:qFormat/>
    <w:uiPriority w:val="0"/>
    <w:pPr>
      <w:widowControl w:val="0"/>
      <w:adjustRightInd w:val="0"/>
      <w:spacing w:after="100" w:afterAutospacing="0" w:afterLines="0" w:before="100" w:line="300" w:lineRule="auto"/>
      <w:ind w:firstLine="1044" w:firstLineChars="200"/>
      <w:jc w:val="both"/>
    </w:pPr>
    <w:rPr>
      <w:rFonts w:ascii="Times New Roman" w:cs="Times New Roman" w:eastAsia="宋体" w:hAnsi="Times New Roman"/>
      <w:kern w:val="2"/>
      <w:sz w:val="24"/>
      <w:szCs w:val="24"/>
      <w:lang w:bidi="ar-SA"/>
    </w:rPr>
  </w:style>
  <w:style w:styleId="3" w:type="paragraph">
    <w:name w:val="macro"/>
    <w:link w:val="216"/>
    <w:qFormat/>
    <w:uiPriority w:val="0"/>
    <w:pPr>
      <w:widowControl w:val="0"/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adjustRightInd w:val="0"/>
      <w:snapToGrid w:val="0"/>
      <w:spacing w:after="50" w:afterLines="50" w:before="50" w:beforeLines="50"/>
      <w:ind w:firstLine="480" w:firstLineChars="200"/>
    </w:pPr>
    <w:rPr>
      <w:rFonts w:ascii="Courier New" w:cs="Courier New" w:eastAsia="宋体" w:hAnsi="Courier New"/>
      <w:kern w:val="2"/>
      <w:sz w:val="24"/>
      <w:szCs w:val="24"/>
      <w:lang w:bidi="ar-SA" w:eastAsia="zh-CN" w:val="en-US"/>
    </w:rPr>
  </w:style>
  <w:style w:styleId="13" w:type="paragraph">
    <w:name w:val="List 3"/>
    <w:basedOn w:val="1"/>
    <w:qFormat/>
    <w:uiPriority w:val="0"/>
    <w:pPr>
      <w:ind w:hanging="200" w:hangingChars="200" w:left="100" w:leftChars="400"/>
      <w:contextualSpacing/>
    </w:pPr>
  </w:style>
  <w:style w:styleId="14" w:type="paragraph">
    <w:name w:val="toc 7"/>
    <w:basedOn w:val="1"/>
    <w:next w:val="1"/>
    <w:qFormat/>
    <w:uiPriority w:val="0"/>
    <w:pPr>
      <w:ind w:left="2520" w:leftChars="1200"/>
    </w:pPr>
  </w:style>
  <w:style w:styleId="15" w:type="paragraph">
    <w:name w:val="List Number 2"/>
    <w:basedOn w:val="1"/>
    <w:qFormat/>
    <w:uiPriority w:val="0"/>
    <w:pPr>
      <w:numPr>
        <w:ilvl w:val="0"/>
        <w:numId w:val="1"/>
      </w:numPr>
      <w:contextualSpacing/>
    </w:pPr>
  </w:style>
  <w:style w:styleId="16" w:type="paragraph">
    <w:name w:val="table of authorities"/>
    <w:basedOn w:val="1"/>
    <w:next w:val="1"/>
    <w:qFormat/>
    <w:uiPriority w:val="0"/>
    <w:pPr>
      <w:ind w:firstLine="0" w:left="420" w:leftChars="200"/>
    </w:pPr>
  </w:style>
  <w:style w:styleId="17" w:type="paragraph">
    <w:name w:val="Note Heading"/>
    <w:basedOn w:val="1"/>
    <w:next w:val="1"/>
    <w:link w:val="228"/>
    <w:qFormat/>
    <w:uiPriority w:val="0"/>
    <w:pPr>
      <w:jc w:val="center"/>
    </w:pPr>
  </w:style>
  <w:style w:styleId="18" w:type="paragraph">
    <w:name w:val="List Bullet 4"/>
    <w:basedOn w:val="1"/>
    <w:qFormat/>
    <w:uiPriority w:val="0"/>
    <w:pPr>
      <w:numPr>
        <w:ilvl w:val="0"/>
        <w:numId w:val="2"/>
      </w:numPr>
      <w:tabs>
        <w:tab w:pos="1620" w:val="left"/>
      </w:tabs>
      <w:spacing w:after="156" w:before="156"/>
      <w:ind w:hanging="420"/>
    </w:pPr>
    <w:rPr>
      <w:rFonts w:asciiTheme="minorHAnsi" w:hAnsiTheme="minorHAnsi"/>
    </w:rPr>
  </w:style>
  <w:style w:styleId="19" w:type="paragraph">
    <w:name w:val="index 8"/>
    <w:basedOn w:val="1"/>
    <w:next w:val="1"/>
    <w:qFormat/>
    <w:uiPriority w:val="0"/>
    <w:pPr>
      <w:ind w:firstLine="0" w:left="1400" w:leftChars="1400"/>
    </w:pPr>
  </w:style>
  <w:style w:styleId="20" w:type="paragraph">
    <w:name w:val="E-mail Signature"/>
    <w:basedOn w:val="1"/>
    <w:link w:val="215"/>
    <w:qFormat/>
    <w:uiPriority w:val="0"/>
  </w:style>
  <w:style w:styleId="21" w:type="paragraph">
    <w:name w:val="List Number"/>
    <w:basedOn w:val="1"/>
    <w:qFormat/>
    <w:uiPriority w:val="0"/>
    <w:pPr>
      <w:numPr>
        <w:ilvl w:val="0"/>
        <w:numId w:val="3"/>
      </w:numPr>
      <w:contextualSpacing/>
    </w:pPr>
  </w:style>
  <w:style w:styleId="22" w:type="paragraph">
    <w:name w:val="caption"/>
    <w:basedOn w:val="1"/>
    <w:next w:val="1"/>
    <w:unhideWhenUsed/>
    <w:qFormat/>
    <w:uiPriority w:val="0"/>
    <w:pPr>
      <w:ind w:firstLine="0" w:firstLineChars="0"/>
    </w:pPr>
    <w:rPr>
      <w:sz w:val="20"/>
      <w:szCs w:val="20"/>
    </w:rPr>
  </w:style>
  <w:style w:styleId="23" w:type="paragraph">
    <w:name w:val="index 5"/>
    <w:basedOn w:val="1"/>
    <w:next w:val="1"/>
    <w:qFormat/>
    <w:uiPriority w:val="0"/>
    <w:pPr>
      <w:ind w:firstLine="0" w:left="800" w:leftChars="800"/>
    </w:pPr>
  </w:style>
  <w:style w:styleId="24" w:type="paragraph">
    <w:name w:val="List Bullet"/>
    <w:basedOn w:val="1"/>
    <w:qFormat/>
    <w:uiPriority w:val="0"/>
    <w:pPr>
      <w:numPr>
        <w:ilvl w:val="0"/>
        <w:numId w:val="4"/>
      </w:numPr>
      <w:tabs>
        <w:tab w:pos="420" w:val="left"/>
      </w:tabs>
      <w:spacing w:after="156" w:before="156"/>
      <w:ind w:hanging="420"/>
    </w:pPr>
    <w:rPr>
      <w:rFonts w:asciiTheme="minorHAnsi" w:hAnsiTheme="minorHAnsi"/>
    </w:rPr>
  </w:style>
  <w:style w:styleId="25" w:type="paragraph">
    <w:name w:val="envelope address"/>
    <w:basedOn w:val="1"/>
    <w:qFormat/>
    <w:uiPriority w:val="0"/>
    <w:pPr>
      <w:framePr w:h="1980" w:hAnchor="page" w:hRule="exact" w:hSpace="180" w:vAnchor="margin" w:w="7920" w:wrap="auto" w:xAlign="center" w:yAlign="bottom"/>
      <w:ind w:left="100" w:leftChars="1400"/>
    </w:pPr>
    <w:rPr>
      <w:rFonts w:asciiTheme="majorHAnsi" w:cstheme="majorBidi" w:eastAsiaTheme="majorEastAsia" w:hAnsiTheme="majorHAnsi"/>
    </w:rPr>
  </w:style>
  <w:style w:styleId="26" w:type="paragraph">
    <w:name w:val="Document Map"/>
    <w:basedOn w:val="1"/>
    <w:link w:val="223"/>
    <w:qFormat/>
    <w:uiPriority w:val="0"/>
    <w:rPr>
      <w:rFonts w:ascii="Microsoft YaHei UI" w:eastAsia="Microsoft YaHei UI"/>
      <w:sz w:val="18"/>
      <w:szCs w:val="18"/>
    </w:rPr>
  </w:style>
  <w:style w:styleId="27" w:type="paragraph">
    <w:name w:val="toa heading"/>
    <w:basedOn w:val="1"/>
    <w:next w:val="1"/>
    <w:qFormat/>
    <w:uiPriority w:val="0"/>
    <w:pPr>
      <w:spacing w:before="120"/>
    </w:pPr>
    <w:rPr>
      <w:rFonts w:asciiTheme="majorHAnsi" w:cstheme="majorBidi" w:eastAsiaTheme="majorEastAsia" w:hAnsiTheme="majorHAnsi"/>
    </w:rPr>
  </w:style>
  <w:style w:styleId="28" w:type="paragraph">
    <w:name w:val="annotation text"/>
    <w:basedOn w:val="1"/>
    <w:qFormat/>
    <w:uiPriority w:val="0"/>
    <w:pPr>
      <w:ind w:firstLine="0" w:firstLineChars="0"/>
      <w:jc w:val="left"/>
    </w:pPr>
  </w:style>
  <w:style w:styleId="29" w:type="paragraph">
    <w:name w:val="index 6"/>
    <w:basedOn w:val="1"/>
    <w:next w:val="1"/>
    <w:qFormat/>
    <w:uiPriority w:val="0"/>
    <w:pPr>
      <w:ind w:firstLine="0" w:left="1000" w:leftChars="1000"/>
    </w:pPr>
  </w:style>
  <w:style w:styleId="30" w:type="paragraph">
    <w:name w:val="Salutation"/>
    <w:basedOn w:val="1"/>
    <w:next w:val="1"/>
    <w:qFormat/>
    <w:uiPriority w:val="0"/>
    <w:pPr>
      <w:ind w:firstLine="0" w:firstLineChars="0"/>
    </w:pPr>
    <w:rPr>
      <w:b/>
      <w:sz w:val="28"/>
      <w:szCs w:val="28"/>
    </w:rPr>
  </w:style>
  <w:style w:styleId="31" w:type="paragraph">
    <w:name w:val="Closing"/>
    <w:basedOn w:val="1"/>
    <w:link w:val="217"/>
    <w:qFormat/>
    <w:uiPriority w:val="0"/>
    <w:pPr>
      <w:ind w:left="100" w:leftChars="2100"/>
    </w:pPr>
  </w:style>
  <w:style w:styleId="32" w:type="paragraph">
    <w:name w:val="List Bullet 3"/>
    <w:basedOn w:val="1"/>
    <w:qFormat/>
    <w:uiPriority w:val="0"/>
    <w:pPr>
      <w:numPr>
        <w:ilvl w:val="0"/>
        <w:numId w:val="5"/>
      </w:numPr>
      <w:spacing w:after="156" w:before="156"/>
      <w:ind w:firstLineChars="0" w:hanging="420" w:left="1140"/>
    </w:pPr>
    <w:rPr>
      <w:rFonts w:asciiTheme="minorHAnsi" w:hAnsiTheme="minorHAnsi"/>
    </w:rPr>
  </w:style>
  <w:style w:styleId="33" w:type="paragraph">
    <w:name w:val="List Number 3"/>
    <w:basedOn w:val="1"/>
    <w:qFormat/>
    <w:uiPriority w:val="0"/>
    <w:pPr>
      <w:numPr>
        <w:ilvl w:val="0"/>
        <w:numId w:val="6"/>
      </w:numPr>
      <w:contextualSpacing/>
    </w:pPr>
  </w:style>
  <w:style w:styleId="34" w:type="paragraph">
    <w:name w:val="List 2"/>
    <w:basedOn w:val="1"/>
    <w:qFormat/>
    <w:uiPriority w:val="0"/>
    <w:pPr>
      <w:ind w:hanging="200" w:hangingChars="200" w:left="100" w:leftChars="200"/>
      <w:contextualSpacing/>
    </w:pPr>
  </w:style>
  <w:style w:styleId="35" w:type="paragraph">
    <w:name w:val="List Continue"/>
    <w:basedOn w:val="1"/>
    <w:qFormat/>
    <w:uiPriority w:val="0"/>
    <w:pPr>
      <w:spacing w:after="120"/>
      <w:ind w:left="420" w:leftChars="200"/>
      <w:contextualSpacing/>
    </w:pPr>
  </w:style>
  <w:style w:styleId="36" w:type="paragraph">
    <w:name w:val="Block Text"/>
    <w:basedOn w:val="1"/>
    <w:qFormat/>
    <w:uiPriority w:val="0"/>
    <w:pPr>
      <w:spacing w:after="120"/>
      <w:ind w:left="1440" w:leftChars="700" w:right="1440" w:rightChars="700"/>
    </w:pPr>
  </w:style>
  <w:style w:styleId="37" w:type="paragraph">
    <w:name w:val="List Bullet 2"/>
    <w:basedOn w:val="1"/>
    <w:qFormat/>
    <w:uiPriority w:val="0"/>
    <w:pPr>
      <w:numPr>
        <w:ilvl w:val="0"/>
        <w:numId w:val="7"/>
      </w:numPr>
      <w:spacing w:after="156" w:before="156"/>
      <w:ind w:firstLineChars="0" w:hanging="420" w:left="839"/>
    </w:pPr>
    <w:rPr>
      <w:rFonts w:asciiTheme="minorAscii" w:hAnsiTheme="minorAscii"/>
    </w:rPr>
  </w:style>
  <w:style w:styleId="38" w:type="paragraph">
    <w:name w:val="HTML Address"/>
    <w:basedOn w:val="1"/>
    <w:link w:val="211"/>
    <w:qFormat/>
    <w:uiPriority w:val="0"/>
    <w:rPr>
      <w:i/>
      <w:iCs/>
    </w:rPr>
  </w:style>
  <w:style w:styleId="39" w:type="paragraph">
    <w:name w:val="index 4"/>
    <w:basedOn w:val="1"/>
    <w:next w:val="1"/>
    <w:qFormat/>
    <w:uiPriority w:val="0"/>
    <w:pPr>
      <w:ind w:firstLine="0" w:left="600" w:leftChars="600"/>
    </w:pPr>
  </w:style>
  <w:style w:styleId="40" w:type="paragraph">
    <w:name w:val="toc 5"/>
    <w:basedOn w:val="1"/>
    <w:next w:val="1"/>
    <w:qFormat/>
    <w:uiPriority w:val="0"/>
    <w:pPr>
      <w:ind w:firstLine="0" w:firstLineChars="0" w:left="2154"/>
    </w:pPr>
  </w:style>
  <w:style w:styleId="41" w:type="paragraph">
    <w:name w:val="toc 3"/>
    <w:basedOn w:val="1"/>
    <w:next w:val="1"/>
    <w:link w:val="201"/>
    <w:qFormat/>
    <w:uiPriority w:val="0"/>
    <w:pPr>
      <w:ind w:firstLineChars="0" w:hanging="454" w:left="1587"/>
    </w:pPr>
  </w:style>
  <w:style w:styleId="42" w:type="paragraph">
    <w:name w:val="Plain Text"/>
    <w:basedOn w:val="1"/>
    <w:link w:val="214"/>
    <w:qFormat/>
    <w:uiPriority w:val="0"/>
    <w:rPr>
      <w:rFonts w:asciiTheme="minorEastAsia" w:cs="Courier New" w:eastAsiaTheme="minorEastAsia" w:hAnsi="Courier New"/>
    </w:rPr>
  </w:style>
  <w:style w:styleId="43" w:type="paragraph">
    <w:name w:val="List Bullet 5"/>
    <w:basedOn w:val="1"/>
    <w:qFormat/>
    <w:uiPriority w:val="0"/>
    <w:pPr>
      <w:numPr>
        <w:ilvl w:val="0"/>
        <w:numId w:val="8"/>
      </w:numPr>
      <w:spacing w:after="156" w:before="156"/>
      <w:ind w:hanging="420"/>
    </w:pPr>
    <w:rPr>
      <w:rFonts w:asciiTheme="minorHAnsi" w:hAnsiTheme="minorHAnsi"/>
    </w:rPr>
  </w:style>
  <w:style w:styleId="44" w:type="paragraph">
    <w:name w:val="List Number 4"/>
    <w:basedOn w:val="1"/>
    <w:qFormat/>
    <w:uiPriority w:val="0"/>
    <w:pPr>
      <w:numPr>
        <w:ilvl w:val="0"/>
        <w:numId w:val="9"/>
      </w:numPr>
      <w:contextualSpacing/>
    </w:pPr>
  </w:style>
  <w:style w:styleId="45" w:type="paragraph">
    <w:name w:val="toc 8"/>
    <w:basedOn w:val="1"/>
    <w:next w:val="1"/>
    <w:qFormat/>
    <w:uiPriority w:val="0"/>
    <w:pPr>
      <w:ind w:left="2940" w:leftChars="1400"/>
    </w:pPr>
  </w:style>
  <w:style w:styleId="46" w:type="paragraph">
    <w:name w:val="index 3"/>
    <w:basedOn w:val="1"/>
    <w:next w:val="1"/>
    <w:qFormat/>
    <w:uiPriority w:val="0"/>
    <w:pPr>
      <w:ind w:firstLine="0" w:left="400" w:leftChars="400"/>
    </w:pPr>
  </w:style>
  <w:style w:styleId="47" w:type="paragraph">
    <w:name w:val="Date"/>
    <w:basedOn w:val="48"/>
    <w:next w:val="1"/>
    <w:link w:val="221"/>
    <w:qFormat/>
    <w:uiPriority w:val="0"/>
  </w:style>
  <w:style w:styleId="48" w:type="paragraph">
    <w:name w:val="Signature"/>
    <w:basedOn w:val="1"/>
    <w:qFormat/>
    <w:uiPriority w:val="0"/>
    <w:pPr>
      <w:ind w:firstLine="0" w:firstLineChars="0"/>
      <w:jc w:val="right"/>
    </w:pPr>
    <w:rPr>
      <w:b/>
      <w:sz w:val="28"/>
    </w:rPr>
  </w:style>
  <w:style w:styleId="49" w:type="paragraph">
    <w:name w:val="endnote text"/>
    <w:basedOn w:val="1"/>
    <w:qFormat/>
    <w:uiPriority w:val="0"/>
    <w:pPr>
      <w:ind w:firstLine="0" w:firstLineChars="0"/>
      <w:jc w:val="left"/>
    </w:pPr>
  </w:style>
  <w:style w:styleId="50" w:type="paragraph">
    <w:name w:val="List Continue 5"/>
    <w:basedOn w:val="1"/>
    <w:qFormat/>
    <w:uiPriority w:val="0"/>
    <w:pPr>
      <w:spacing w:after="120"/>
      <w:ind w:left="2100" w:leftChars="1000"/>
      <w:contextualSpacing/>
    </w:pPr>
  </w:style>
  <w:style w:styleId="51" w:type="paragraph">
    <w:name w:val="Balloon Text"/>
    <w:basedOn w:val="1"/>
    <w:qFormat/>
    <w:uiPriority w:val="0"/>
    <w:pPr>
      <w:ind w:firstLine="0" w:firstLineChars="0"/>
    </w:pPr>
    <w:rPr>
      <w:sz w:val="18"/>
    </w:rPr>
  </w:style>
  <w:style w:styleId="52" w:type="paragraph">
    <w:name w:val="footer"/>
    <w:basedOn w:val="1"/>
    <w:qFormat/>
    <w:uiPriority w:val="0"/>
    <w:pPr>
      <w:tabs>
        <w:tab w:pos="4153" w:val="center"/>
        <w:tab w:pos="8306" w:val="right"/>
      </w:tabs>
      <w:ind w:firstLine="0" w:firstLineChars="0"/>
      <w:jc w:val="center"/>
    </w:pPr>
    <w:rPr>
      <w:sz w:val="18"/>
    </w:rPr>
  </w:style>
  <w:style w:styleId="53" w:type="paragraph">
    <w:name w:val="envelope return"/>
    <w:basedOn w:val="1"/>
    <w:qFormat/>
    <w:uiPriority w:val="0"/>
    <w:rPr>
      <w:rFonts w:asciiTheme="majorHAnsi" w:cstheme="majorBidi" w:eastAsiaTheme="majorEastAsia" w:hAnsiTheme="majorHAnsi"/>
    </w:rPr>
  </w:style>
  <w:style w:styleId="54" w:type="paragraph">
    <w:name w:val="header"/>
    <w:basedOn w:val="1"/>
    <w:qFormat/>
    <w:uiPriority w:val="0"/>
    <w:pPr>
      <w:pBdr>
        <w:top w:color="auto" w:space="1" w:sz="0" w:val="none"/>
        <w:left w:color="auto" w:space="4" w:sz="0" w:val="none"/>
        <w:bottom w:color="auto" w:space="1" w:sz="0" w:val="none"/>
        <w:right w:color="auto" w:space="4" w:sz="0" w:val="none"/>
      </w:pBdr>
      <w:tabs>
        <w:tab w:pos="4153" w:val="center"/>
        <w:tab w:pos="8306" w:val="right"/>
      </w:tabs>
      <w:ind w:firstLine="0" w:firstLineChars="0"/>
      <w:jc w:val="center"/>
    </w:pPr>
    <w:rPr>
      <w:sz w:val="18"/>
    </w:rPr>
  </w:style>
  <w:style w:styleId="55" w:type="paragraph">
    <w:name w:val="toc 1"/>
    <w:basedOn w:val="1"/>
    <w:next w:val="1"/>
    <w:qFormat/>
    <w:uiPriority w:val="0"/>
    <w:pPr>
      <w:ind w:firstLineChars="0" w:hanging="624" w:left="624"/>
    </w:pPr>
  </w:style>
  <w:style w:styleId="56" w:type="paragraph">
    <w:name w:val="List Continue 4"/>
    <w:basedOn w:val="1"/>
    <w:qFormat/>
    <w:uiPriority w:val="0"/>
    <w:pPr>
      <w:spacing w:after="120"/>
      <w:ind w:left="1680" w:leftChars="800"/>
      <w:contextualSpacing/>
    </w:pPr>
  </w:style>
  <w:style w:styleId="57" w:type="paragraph">
    <w:name w:val="toc 4"/>
    <w:basedOn w:val="1"/>
    <w:next w:val="1"/>
    <w:qFormat/>
    <w:uiPriority w:val="0"/>
    <w:pPr>
      <w:ind w:firstLineChars="0" w:hanging="567" w:left="2098"/>
    </w:pPr>
  </w:style>
  <w:style w:styleId="58" w:type="paragraph">
    <w:name w:val="index heading"/>
    <w:basedOn w:val="1"/>
    <w:next w:val="59"/>
    <w:qFormat/>
    <w:uiPriority w:val="0"/>
    <w:rPr>
      <w:rFonts w:asciiTheme="majorHAnsi" w:cstheme="majorBidi" w:eastAsiaTheme="majorEastAsia" w:hAnsiTheme="majorHAnsi"/>
      <w:b/>
      <w:bCs/>
    </w:rPr>
  </w:style>
  <w:style w:styleId="59" w:type="paragraph">
    <w:name w:val="index 1"/>
    <w:basedOn w:val="1"/>
    <w:next w:val="1"/>
    <w:qFormat/>
    <w:uiPriority w:val="0"/>
    <w:pPr>
      <w:ind w:firstLine="0"/>
    </w:pPr>
  </w:style>
  <w:style w:styleId="60" w:type="paragraph">
    <w:name w:val="Subtitle"/>
    <w:link w:val="195"/>
    <w:qFormat/>
    <w:uiPriority w:val="0"/>
    <w:pPr>
      <w:widowControl w:val="0"/>
      <w:adjustRightInd w:val="0"/>
      <w:spacing w:after="100" w:before="100" w:line="240" w:lineRule="auto"/>
      <w:jc w:val="center"/>
      <w:outlineLvl w:val="9"/>
    </w:pPr>
    <w:rPr>
      <w:rFonts w:ascii="Times New Roman" w:cs="Times New Roman" w:eastAsia="黑体" w:hAnsi="Times New Roman"/>
      <w:kern w:val="28"/>
      <w:sz w:val="32"/>
      <w:szCs w:val="24"/>
      <w:lang w:bidi="ar-SA"/>
    </w:rPr>
  </w:style>
  <w:style w:styleId="61" w:type="paragraph">
    <w:name w:val="List Number 5"/>
    <w:basedOn w:val="1"/>
    <w:qFormat/>
    <w:uiPriority w:val="0"/>
    <w:pPr>
      <w:numPr>
        <w:ilvl w:val="0"/>
        <w:numId w:val="10"/>
      </w:numPr>
      <w:contextualSpacing/>
    </w:pPr>
  </w:style>
  <w:style w:styleId="62" w:type="paragraph">
    <w:name w:val="List"/>
    <w:basedOn w:val="1"/>
    <w:qFormat/>
    <w:uiPriority w:val="0"/>
    <w:pPr>
      <w:ind w:hanging="200" w:hangingChars="200" w:left="200"/>
      <w:contextualSpacing/>
    </w:pPr>
  </w:style>
  <w:style w:styleId="63" w:type="paragraph">
    <w:name w:val="footnote text"/>
    <w:basedOn w:val="1"/>
    <w:qFormat/>
    <w:uiPriority w:val="0"/>
    <w:pPr>
      <w:ind w:firstLine="0" w:firstLineChars="0"/>
      <w:jc w:val="left"/>
    </w:pPr>
    <w:rPr>
      <w:sz w:val="18"/>
      <w:szCs w:val="18"/>
    </w:rPr>
  </w:style>
  <w:style w:styleId="64" w:type="paragraph">
    <w:name w:val="toc 6"/>
    <w:basedOn w:val="1"/>
    <w:next w:val="1"/>
    <w:qFormat/>
    <w:uiPriority w:val="0"/>
    <w:pPr>
      <w:ind w:left="2100" w:leftChars="1000"/>
    </w:pPr>
  </w:style>
  <w:style w:styleId="65" w:type="paragraph">
    <w:name w:val="List 5"/>
    <w:basedOn w:val="1"/>
    <w:qFormat/>
    <w:uiPriority w:val="0"/>
    <w:pPr>
      <w:ind w:hanging="200" w:hangingChars="200" w:left="100" w:leftChars="800"/>
      <w:contextualSpacing/>
    </w:pPr>
  </w:style>
  <w:style w:styleId="66" w:type="paragraph">
    <w:name w:val="index 7"/>
    <w:basedOn w:val="1"/>
    <w:next w:val="1"/>
    <w:qFormat/>
    <w:uiPriority w:val="0"/>
    <w:pPr>
      <w:ind w:firstLine="0" w:left="1200" w:leftChars="1200"/>
    </w:pPr>
  </w:style>
  <w:style w:styleId="67" w:type="paragraph">
    <w:name w:val="index 9"/>
    <w:basedOn w:val="1"/>
    <w:next w:val="1"/>
    <w:qFormat/>
    <w:uiPriority w:val="0"/>
    <w:pPr>
      <w:ind w:firstLine="0" w:left="1600" w:leftChars="1600"/>
    </w:pPr>
  </w:style>
  <w:style w:styleId="68" w:type="paragraph">
    <w:name w:val="table of figures"/>
    <w:basedOn w:val="1"/>
    <w:next w:val="1"/>
    <w:qFormat/>
    <w:uiPriority w:val="0"/>
    <w:pPr>
      <w:ind w:hanging="200" w:hangingChars="200" w:leftChars="200"/>
    </w:pPr>
  </w:style>
  <w:style w:styleId="69" w:type="paragraph">
    <w:name w:val="toc 2"/>
    <w:basedOn w:val="1"/>
    <w:next w:val="1"/>
    <w:qFormat/>
    <w:uiPriority w:val="0"/>
    <w:pPr>
      <w:ind w:firstLineChars="0" w:hanging="567" w:left="1191"/>
    </w:pPr>
  </w:style>
  <w:style w:styleId="70" w:type="paragraph">
    <w:name w:val="toc 9"/>
    <w:basedOn w:val="1"/>
    <w:next w:val="1"/>
    <w:qFormat/>
    <w:uiPriority w:val="0"/>
    <w:pPr>
      <w:ind w:left="3360" w:leftChars="1600"/>
    </w:pPr>
  </w:style>
  <w:style w:styleId="71" w:type="paragraph">
    <w:name w:val="List 4"/>
    <w:basedOn w:val="1"/>
    <w:qFormat/>
    <w:uiPriority w:val="0"/>
    <w:pPr>
      <w:ind w:hanging="200" w:hangingChars="200" w:left="100" w:leftChars="600"/>
      <w:contextualSpacing/>
    </w:pPr>
  </w:style>
  <w:style w:styleId="72" w:type="paragraph">
    <w:name w:val="List Continue 2"/>
    <w:basedOn w:val="1"/>
    <w:qFormat/>
    <w:uiPriority w:val="0"/>
    <w:pPr>
      <w:spacing w:after="120"/>
      <w:ind w:left="840" w:leftChars="400"/>
      <w:contextualSpacing/>
    </w:pPr>
  </w:style>
  <w:style w:styleId="73" w:type="paragraph">
    <w:name w:val="Message Header"/>
    <w:basedOn w:val="1"/>
    <w:link w:val="225"/>
    <w:qFormat/>
    <w:uiPriority w:val="0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hangingChars="500" w:left="1080" w:leftChars="500"/>
    </w:pPr>
    <w:rPr>
      <w:rFonts w:asciiTheme="majorHAnsi" w:cstheme="majorBidi" w:eastAsiaTheme="majorEastAsia" w:hAnsiTheme="majorHAnsi"/>
    </w:rPr>
  </w:style>
  <w:style w:styleId="74" w:type="paragraph">
    <w:name w:val="HTML Preformatted"/>
    <w:basedOn w:val="1"/>
    <w:link w:val="212"/>
    <w:qFormat/>
    <w:uiPriority w:val="0"/>
    <w:rPr>
      <w:rFonts w:ascii="Courier New" w:cs="Courier New" w:hAnsi="Courier New"/>
      <w:sz w:val="20"/>
      <w:szCs w:val="20"/>
    </w:rPr>
  </w:style>
  <w:style w:styleId="75" w:type="paragraph">
    <w:name w:val="Normal (Web)"/>
    <w:basedOn w:val="1"/>
    <w:qFormat/>
    <w:uiPriority w:val="0"/>
    <w:pPr>
      <w:ind w:firstLine="960"/>
    </w:pPr>
  </w:style>
  <w:style w:styleId="76" w:type="paragraph">
    <w:name w:val="List Continue 3"/>
    <w:basedOn w:val="1"/>
    <w:qFormat/>
    <w:uiPriority w:val="0"/>
    <w:pPr>
      <w:spacing w:after="120"/>
      <w:ind w:left="1260" w:leftChars="600"/>
      <w:contextualSpacing/>
    </w:pPr>
  </w:style>
  <w:style w:styleId="77" w:type="paragraph">
    <w:name w:val="index 2"/>
    <w:basedOn w:val="1"/>
    <w:next w:val="1"/>
    <w:qFormat/>
    <w:uiPriority w:val="0"/>
    <w:pPr>
      <w:ind w:firstLine="0" w:left="200" w:leftChars="200"/>
    </w:pPr>
  </w:style>
  <w:style w:styleId="78" w:type="paragraph">
    <w:name w:val="Title"/>
    <w:next w:val="1"/>
    <w:link w:val="189"/>
    <w:qFormat/>
    <w:uiPriority w:val="10"/>
    <w:pPr>
      <w:widowControl w:val="0"/>
      <w:adjustRightInd w:val="0"/>
      <w:spacing w:after="100" w:afterAutospacing="0" w:before="100" w:beforeAutospacing="0" w:line="240" w:lineRule="auto"/>
      <w:jc w:val="center"/>
      <w:outlineLvl w:val="9"/>
    </w:pPr>
    <w:rPr>
      <w:rFonts w:ascii="Times New Roman" w:cs="Times New Roman" w:eastAsia="黑体" w:hAnsi="Times New Roman"/>
      <w:kern w:val="2"/>
      <w:sz w:val="36"/>
      <w:szCs w:val="24"/>
      <w:lang w:bidi="ar-SA"/>
    </w:rPr>
  </w:style>
  <w:style w:styleId="79" w:type="paragraph">
    <w:name w:val="annotation subject"/>
    <w:basedOn w:val="28"/>
    <w:next w:val="28"/>
    <w:qFormat/>
    <w:uiPriority w:val="0"/>
    <w:rPr>
      <w:b/>
    </w:rPr>
  </w:style>
  <w:style w:styleId="81" w:type="table">
    <w:name w:val="Table Grid"/>
    <w:basedOn w:val="80"/>
    <w:qFormat/>
    <w:uiPriority w:val="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82" w:type="table">
    <w:name w:val="Light Shading"/>
    <w:basedOn w:val="80"/>
    <w:qFormat/>
    <w:uiPriority w:val="60"/>
    <w:pPr>
      <w:spacing w:after="0" w:line="240" w:lineRule="auto"/>
    </w:pPr>
    <w:rPr>
      <w:color w:themeColor="text1" w:themeShade="BF" w:val="000000"/>
    </w:rPr>
    <w:tblPr>
      <w:tblBorders>
        <w:top w:color="000000" w:space="0" w:sz="8" w:themeColor="text1" w:val="single"/>
        <w:bottom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BFBFBF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BFBFBF" w:themeFill="text1" w:themeFillTint="3F" w:val="clear"/>
      </w:tcPr>
    </w:tblStylePr>
  </w:style>
  <w:style w:styleId="83" w:type="table">
    <w:name w:val="Light Shading Accent 1"/>
    <w:basedOn w:val="80"/>
    <w:qFormat/>
    <w:uiPriority w:val="60"/>
    <w:pPr>
      <w:spacing w:after="0" w:line="240" w:lineRule="auto"/>
    </w:pPr>
    <w:rPr>
      <w:color w:themeColor="accent1" w:themeShade="BF" w:val="2E54A1"/>
    </w:rPr>
    <w:tblPr>
      <w:tblBorders>
        <w:top w:color="4874CB" w:space="0" w:sz="8" w:themeColor="accent1" w:val="single"/>
        <w:bottom w:color="4874CB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874CB" w:space="0" w:sz="8" w:themeColor="accent1" w:val="single"/>
          <w:left w:val="nil"/>
          <w:bottom w:color="4874CB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874CB" w:space="0" w:sz="8" w:themeColor="accent1" w:val="single"/>
          <w:left w:val="nil"/>
          <w:bottom w:color="4874CB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1DCF2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1DCF2" w:themeFill="accent1" w:themeFillTint="3F" w:val="clear"/>
      </w:tcPr>
    </w:tblStylePr>
  </w:style>
  <w:style w:styleId="84" w:type="table">
    <w:name w:val="Light Shading Accent 2"/>
    <w:basedOn w:val="80"/>
    <w:qFormat/>
    <w:uiPriority w:val="60"/>
    <w:pPr>
      <w:spacing w:after="0" w:line="240" w:lineRule="auto"/>
    </w:pPr>
    <w:rPr>
      <w:color w:themeColor="accent2" w:themeShade="BF" w:val="C65F10"/>
    </w:rPr>
    <w:tblPr>
      <w:tblBorders>
        <w:top w:color="EE822F" w:space="0" w:sz="8" w:themeColor="accent2" w:val="single"/>
        <w:bottom w:color="EE822F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EE822F" w:space="0" w:sz="8" w:themeColor="accent2" w:val="single"/>
          <w:left w:val="nil"/>
          <w:bottom w:color="EE822F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EE822F" w:space="0" w:sz="8" w:themeColor="accent2" w:val="single"/>
          <w:left w:val="nil"/>
          <w:bottom w:color="EE822F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AE0CB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AE0CB" w:themeFill="accent2" w:themeFillTint="3F" w:val="clear"/>
      </w:tcPr>
    </w:tblStylePr>
  </w:style>
  <w:style w:styleId="85" w:type="table">
    <w:name w:val="Light Shading Accent 3"/>
    <w:basedOn w:val="80"/>
    <w:qFormat/>
    <w:uiPriority w:val="60"/>
    <w:pPr>
      <w:spacing w:after="0" w:line="240" w:lineRule="auto"/>
    </w:pPr>
    <w:rPr>
      <w:color w:themeColor="accent3" w:themeShade="BF" w:val="B68C02"/>
    </w:rPr>
    <w:tblPr>
      <w:tblBorders>
        <w:top w:color="F2BA02" w:space="0" w:sz="8" w:themeColor="accent3" w:val="single"/>
        <w:bottom w:color="F2BA02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2BA02" w:space="0" w:sz="8" w:themeColor="accent3" w:val="single"/>
          <w:left w:val="nil"/>
          <w:bottom w:color="F2BA02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2BA02" w:space="0" w:sz="8" w:themeColor="accent3" w:val="single"/>
          <w:left w:val="nil"/>
          <w:bottom w:color="F2BA02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EEFBD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EEFBD" w:themeFill="accent3" w:themeFillTint="3F" w:val="clear"/>
      </w:tcPr>
    </w:tblStylePr>
  </w:style>
  <w:style w:styleId="86" w:type="table">
    <w:name w:val="Light Shading Accent 4"/>
    <w:basedOn w:val="80"/>
    <w:qFormat/>
    <w:uiPriority w:val="60"/>
    <w:pPr>
      <w:spacing w:after="0" w:line="240" w:lineRule="auto"/>
    </w:pPr>
    <w:rPr>
      <w:color w:themeColor="accent4" w:themeShade="BF" w:val="588E32"/>
    </w:rPr>
    <w:tblPr>
      <w:tblBorders>
        <w:top w:color="75BD42" w:space="0" w:sz="8" w:themeColor="accent4" w:val="single"/>
        <w:bottom w:color="75BD4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75BD42" w:space="0" w:sz="8" w:themeColor="accent4" w:val="single"/>
          <w:left w:val="nil"/>
          <w:bottom w:color="75BD4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5BD42" w:space="0" w:sz="8" w:themeColor="accent4" w:val="single"/>
          <w:left w:val="nil"/>
          <w:bottom w:color="75BD4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CEED0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CEED0" w:themeFill="accent4" w:themeFillTint="3F" w:val="clear"/>
      </w:tcPr>
    </w:tblStylePr>
  </w:style>
  <w:style w:styleId="87" w:type="table">
    <w:name w:val="Light Shading Accent 5"/>
    <w:basedOn w:val="80"/>
    <w:qFormat/>
    <w:uiPriority w:val="60"/>
    <w:pPr>
      <w:spacing w:after="0" w:line="240" w:lineRule="auto"/>
    </w:pPr>
    <w:rPr>
      <w:color w:themeColor="accent5" w:themeShade="BF" w:val="249087"/>
    </w:rPr>
    <w:tblPr>
      <w:tblBorders>
        <w:top w:color="30C0B4" w:space="0" w:sz="8" w:themeColor="accent5" w:val="single"/>
        <w:bottom w:color="30C0B4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30C0B4" w:space="0" w:sz="8" w:themeColor="accent5" w:val="single"/>
          <w:left w:val="nil"/>
          <w:bottom w:color="30C0B4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30C0B4" w:space="0" w:sz="8" w:themeColor="accent5" w:val="single"/>
          <w:left w:val="nil"/>
          <w:bottom w:color="30C0B4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9F1EE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9F1EE" w:themeFill="accent5" w:themeFillTint="3F" w:val="clear"/>
      </w:tcPr>
    </w:tblStylePr>
  </w:style>
  <w:style w:styleId="88" w:type="table">
    <w:name w:val="Light Shading Accent 6"/>
    <w:basedOn w:val="80"/>
    <w:qFormat/>
    <w:uiPriority w:val="60"/>
    <w:pPr>
      <w:spacing w:after="0" w:line="240" w:lineRule="auto"/>
    </w:pPr>
    <w:rPr>
      <w:color w:themeColor="accent6" w:themeShade="BF" w:val="C81D31"/>
    </w:rPr>
    <w:tblPr>
      <w:tblBorders>
        <w:top w:color="E54C5E" w:space="0" w:sz="8" w:themeColor="accent6" w:val="single"/>
        <w:bottom w:color="E54C5E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E54C5E" w:space="0" w:sz="8" w:themeColor="accent6" w:val="single"/>
          <w:left w:val="nil"/>
          <w:bottom w:color="E54C5E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E54C5E" w:space="0" w:sz="8" w:themeColor="accent6" w:val="single"/>
          <w:left w:val="nil"/>
          <w:bottom w:color="E54C5E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8D2D7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8D2D7" w:themeFill="accent6" w:themeFillTint="3F" w:val="clear"/>
      </w:tcPr>
    </w:tblStylePr>
  </w:style>
  <w:style w:styleId="89" w:type="table">
    <w:name w:val="Light List"/>
    <w:basedOn w:val="80"/>
    <w:qFormat/>
    <w:uiPriority w:val="61"/>
    <w:pPr>
      <w:spacing w:after="0" w:line="240" w:lineRule="auto"/>
    </w:pPr>
    <w:tblPr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90" w:type="table">
    <w:name w:val="Light List Accent 1"/>
    <w:basedOn w:val="80"/>
    <w:qFormat/>
    <w:uiPriority w:val="61"/>
    <w:pPr>
      <w:spacing w:after="0" w:line="240" w:lineRule="auto"/>
    </w:pPr>
    <w:tblPr>
      <w:tblBorders>
        <w:top w:color="4874CB" w:space="0" w:sz="8" w:themeColor="accent1" w:val="single"/>
        <w:left w:color="4874CB" w:space="0" w:sz="8" w:themeColor="accent1" w:val="single"/>
        <w:bottom w:color="4874CB" w:space="0" w:sz="8" w:themeColor="accent1" w:val="single"/>
        <w:right w:color="4874CB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4874CB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874CB" w:space="0" w:sz="6" w:themeColor="accent1" w:val="double"/>
          <w:left w:color="4874CB" w:space="0" w:sz="8" w:themeColor="accent1" w:val="single"/>
          <w:bottom w:color="4874CB" w:space="0" w:sz="8" w:themeColor="accent1" w:val="single"/>
          <w:right w:color="4874CB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874CB" w:space="0" w:sz="8" w:themeColor="accent1" w:val="single"/>
          <w:left w:color="4874CB" w:space="0" w:sz="8" w:themeColor="accent1" w:val="single"/>
          <w:bottom w:color="4874CB" w:space="0" w:sz="8" w:themeColor="accent1" w:val="single"/>
          <w:right w:color="4874CB" w:space="0" w:sz="8" w:themeColor="accent1" w:val="single"/>
        </w:tcBorders>
      </w:tcPr>
    </w:tblStylePr>
    <w:tblStylePr w:type="band1Horz">
      <w:tblPr/>
      <w:tcPr>
        <w:tcBorders>
          <w:top w:color="4874CB" w:space="0" w:sz="8" w:themeColor="accent1" w:val="single"/>
          <w:left w:color="4874CB" w:space="0" w:sz="8" w:themeColor="accent1" w:val="single"/>
          <w:bottom w:color="4874CB" w:space="0" w:sz="8" w:themeColor="accent1" w:val="single"/>
          <w:right w:color="4874CB" w:space="0" w:sz="8" w:themeColor="accent1" w:val="single"/>
        </w:tcBorders>
      </w:tcPr>
    </w:tblStylePr>
  </w:style>
  <w:style w:styleId="91" w:type="table">
    <w:name w:val="Light List Accent 2"/>
    <w:basedOn w:val="80"/>
    <w:qFormat/>
    <w:uiPriority w:val="61"/>
    <w:pPr>
      <w:spacing w:after="0" w:line="240" w:lineRule="auto"/>
    </w:pPr>
    <w:tblPr>
      <w:tblBorders>
        <w:top w:color="EE822F" w:space="0" w:sz="8" w:themeColor="accent2" w:val="single"/>
        <w:left w:color="EE822F" w:space="0" w:sz="8" w:themeColor="accent2" w:val="single"/>
        <w:bottom w:color="EE822F" w:space="0" w:sz="8" w:themeColor="accent2" w:val="single"/>
        <w:right w:color="EE822F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EE822F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EE822F" w:space="0" w:sz="6" w:themeColor="accent2" w:val="double"/>
          <w:left w:color="EE822F" w:space="0" w:sz="8" w:themeColor="accent2" w:val="single"/>
          <w:bottom w:color="EE822F" w:space="0" w:sz="8" w:themeColor="accent2" w:val="single"/>
          <w:right w:color="EE822F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EE822F" w:space="0" w:sz="8" w:themeColor="accent2" w:val="single"/>
          <w:left w:color="EE822F" w:space="0" w:sz="8" w:themeColor="accent2" w:val="single"/>
          <w:bottom w:color="EE822F" w:space="0" w:sz="8" w:themeColor="accent2" w:val="single"/>
          <w:right w:color="EE822F" w:space="0" w:sz="8" w:themeColor="accent2" w:val="single"/>
        </w:tcBorders>
      </w:tcPr>
    </w:tblStylePr>
    <w:tblStylePr w:type="band1Horz">
      <w:tblPr/>
      <w:tcPr>
        <w:tcBorders>
          <w:top w:color="EE822F" w:space="0" w:sz="8" w:themeColor="accent2" w:val="single"/>
          <w:left w:color="EE822F" w:space="0" w:sz="8" w:themeColor="accent2" w:val="single"/>
          <w:bottom w:color="EE822F" w:space="0" w:sz="8" w:themeColor="accent2" w:val="single"/>
          <w:right w:color="EE822F" w:space="0" w:sz="8" w:themeColor="accent2" w:val="single"/>
        </w:tcBorders>
      </w:tcPr>
    </w:tblStylePr>
  </w:style>
  <w:style w:styleId="92" w:type="table">
    <w:name w:val="Light List Accent 3"/>
    <w:basedOn w:val="80"/>
    <w:qFormat/>
    <w:uiPriority w:val="61"/>
    <w:pPr>
      <w:spacing w:after="0" w:line="240" w:lineRule="auto"/>
    </w:pPr>
    <w:tblPr>
      <w:tblBorders>
        <w:top w:color="F2BA02" w:space="0" w:sz="8" w:themeColor="accent3" w:val="single"/>
        <w:left w:color="F2BA02" w:space="0" w:sz="8" w:themeColor="accent3" w:val="single"/>
        <w:bottom w:color="F2BA02" w:space="0" w:sz="8" w:themeColor="accent3" w:val="single"/>
        <w:right w:color="F2BA02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F2BA02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2BA02" w:space="0" w:sz="6" w:themeColor="accent3" w:val="double"/>
          <w:left w:color="F2BA02" w:space="0" w:sz="8" w:themeColor="accent3" w:val="single"/>
          <w:bottom w:color="F2BA02" w:space="0" w:sz="8" w:themeColor="accent3" w:val="single"/>
          <w:right w:color="F2BA02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2BA02" w:space="0" w:sz="8" w:themeColor="accent3" w:val="single"/>
          <w:left w:color="F2BA02" w:space="0" w:sz="8" w:themeColor="accent3" w:val="single"/>
          <w:bottom w:color="F2BA02" w:space="0" w:sz="8" w:themeColor="accent3" w:val="single"/>
          <w:right w:color="F2BA02" w:space="0" w:sz="8" w:themeColor="accent3" w:val="single"/>
        </w:tcBorders>
      </w:tcPr>
    </w:tblStylePr>
    <w:tblStylePr w:type="band1Horz">
      <w:tblPr/>
      <w:tcPr>
        <w:tcBorders>
          <w:top w:color="F2BA02" w:space="0" w:sz="8" w:themeColor="accent3" w:val="single"/>
          <w:left w:color="F2BA02" w:space="0" w:sz="8" w:themeColor="accent3" w:val="single"/>
          <w:bottom w:color="F2BA02" w:space="0" w:sz="8" w:themeColor="accent3" w:val="single"/>
          <w:right w:color="F2BA02" w:space="0" w:sz="8" w:themeColor="accent3" w:val="single"/>
        </w:tcBorders>
      </w:tcPr>
    </w:tblStylePr>
  </w:style>
  <w:style w:styleId="93" w:type="table">
    <w:name w:val="Light List Accent 4"/>
    <w:basedOn w:val="80"/>
    <w:qFormat/>
    <w:uiPriority w:val="61"/>
    <w:pPr>
      <w:spacing w:after="0" w:line="240" w:lineRule="auto"/>
    </w:pPr>
    <w:tblPr>
      <w:tblBorders>
        <w:top w:color="75BD42" w:space="0" w:sz="8" w:themeColor="accent4" w:val="single"/>
        <w:left w:color="75BD42" w:space="0" w:sz="8" w:themeColor="accent4" w:val="single"/>
        <w:bottom w:color="75BD42" w:space="0" w:sz="8" w:themeColor="accent4" w:val="single"/>
        <w:right w:color="75BD4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75BD4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5BD42" w:space="0" w:sz="6" w:themeColor="accent4" w:val="double"/>
          <w:left w:color="75BD42" w:space="0" w:sz="8" w:themeColor="accent4" w:val="single"/>
          <w:bottom w:color="75BD42" w:space="0" w:sz="8" w:themeColor="accent4" w:val="single"/>
          <w:right w:color="75BD4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75BD42" w:space="0" w:sz="8" w:themeColor="accent4" w:val="single"/>
          <w:left w:color="75BD42" w:space="0" w:sz="8" w:themeColor="accent4" w:val="single"/>
          <w:bottom w:color="75BD42" w:space="0" w:sz="8" w:themeColor="accent4" w:val="single"/>
          <w:right w:color="75BD42" w:space="0" w:sz="8" w:themeColor="accent4" w:val="single"/>
        </w:tcBorders>
      </w:tcPr>
    </w:tblStylePr>
    <w:tblStylePr w:type="band1Horz">
      <w:tblPr/>
      <w:tcPr>
        <w:tcBorders>
          <w:top w:color="75BD42" w:space="0" w:sz="8" w:themeColor="accent4" w:val="single"/>
          <w:left w:color="75BD42" w:space="0" w:sz="8" w:themeColor="accent4" w:val="single"/>
          <w:bottom w:color="75BD42" w:space="0" w:sz="8" w:themeColor="accent4" w:val="single"/>
          <w:right w:color="75BD42" w:space="0" w:sz="8" w:themeColor="accent4" w:val="single"/>
        </w:tcBorders>
      </w:tcPr>
    </w:tblStylePr>
  </w:style>
  <w:style w:styleId="94" w:type="table">
    <w:name w:val="Light List Accent 5"/>
    <w:basedOn w:val="80"/>
    <w:qFormat/>
    <w:uiPriority w:val="61"/>
    <w:pPr>
      <w:spacing w:after="0" w:line="240" w:lineRule="auto"/>
    </w:pPr>
    <w:tblPr>
      <w:tblBorders>
        <w:top w:color="30C0B4" w:space="0" w:sz="8" w:themeColor="accent5" w:val="single"/>
        <w:left w:color="30C0B4" w:space="0" w:sz="8" w:themeColor="accent5" w:val="single"/>
        <w:bottom w:color="30C0B4" w:space="0" w:sz="8" w:themeColor="accent5" w:val="single"/>
        <w:right w:color="30C0B4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30C0B4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30C0B4" w:space="0" w:sz="6" w:themeColor="accent5" w:val="double"/>
          <w:left w:color="30C0B4" w:space="0" w:sz="8" w:themeColor="accent5" w:val="single"/>
          <w:bottom w:color="30C0B4" w:space="0" w:sz="8" w:themeColor="accent5" w:val="single"/>
          <w:right w:color="30C0B4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30C0B4" w:space="0" w:sz="8" w:themeColor="accent5" w:val="single"/>
          <w:left w:color="30C0B4" w:space="0" w:sz="8" w:themeColor="accent5" w:val="single"/>
          <w:bottom w:color="30C0B4" w:space="0" w:sz="8" w:themeColor="accent5" w:val="single"/>
          <w:right w:color="30C0B4" w:space="0" w:sz="8" w:themeColor="accent5" w:val="single"/>
        </w:tcBorders>
      </w:tcPr>
    </w:tblStylePr>
    <w:tblStylePr w:type="band1Horz">
      <w:tblPr/>
      <w:tcPr>
        <w:tcBorders>
          <w:top w:color="30C0B4" w:space="0" w:sz="8" w:themeColor="accent5" w:val="single"/>
          <w:left w:color="30C0B4" w:space="0" w:sz="8" w:themeColor="accent5" w:val="single"/>
          <w:bottom w:color="30C0B4" w:space="0" w:sz="8" w:themeColor="accent5" w:val="single"/>
          <w:right w:color="30C0B4" w:space="0" w:sz="8" w:themeColor="accent5" w:val="single"/>
        </w:tcBorders>
      </w:tcPr>
    </w:tblStylePr>
  </w:style>
  <w:style w:styleId="95" w:type="table">
    <w:name w:val="Light List Accent 6"/>
    <w:basedOn w:val="80"/>
    <w:qFormat/>
    <w:uiPriority w:val="61"/>
    <w:pPr>
      <w:spacing w:after="0" w:line="240" w:lineRule="auto"/>
    </w:pPr>
    <w:tblPr>
      <w:tblBorders>
        <w:top w:color="E54C5E" w:space="0" w:sz="8" w:themeColor="accent6" w:val="single"/>
        <w:left w:color="E54C5E" w:space="0" w:sz="8" w:themeColor="accent6" w:val="single"/>
        <w:bottom w:color="E54C5E" w:space="0" w:sz="8" w:themeColor="accent6" w:val="single"/>
        <w:right w:color="E54C5E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E54C5E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E54C5E" w:space="0" w:sz="6" w:themeColor="accent6" w:val="double"/>
          <w:left w:color="E54C5E" w:space="0" w:sz="8" w:themeColor="accent6" w:val="single"/>
          <w:bottom w:color="E54C5E" w:space="0" w:sz="8" w:themeColor="accent6" w:val="single"/>
          <w:right w:color="E54C5E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E54C5E" w:space="0" w:sz="8" w:themeColor="accent6" w:val="single"/>
          <w:left w:color="E54C5E" w:space="0" w:sz="8" w:themeColor="accent6" w:val="single"/>
          <w:bottom w:color="E54C5E" w:space="0" w:sz="8" w:themeColor="accent6" w:val="single"/>
          <w:right w:color="E54C5E" w:space="0" w:sz="8" w:themeColor="accent6" w:val="single"/>
        </w:tcBorders>
      </w:tcPr>
    </w:tblStylePr>
    <w:tblStylePr w:type="band1Horz">
      <w:tblPr/>
      <w:tcPr>
        <w:tcBorders>
          <w:top w:color="E54C5E" w:space="0" w:sz="8" w:themeColor="accent6" w:val="single"/>
          <w:left w:color="E54C5E" w:space="0" w:sz="8" w:themeColor="accent6" w:val="single"/>
          <w:bottom w:color="E54C5E" w:space="0" w:sz="8" w:themeColor="accent6" w:val="single"/>
          <w:right w:color="E54C5E" w:space="0" w:sz="8" w:themeColor="accent6" w:val="single"/>
        </w:tcBorders>
      </w:tcPr>
    </w:tblStylePr>
  </w:style>
  <w:style w:styleId="96" w:type="table">
    <w:name w:val="Light Grid"/>
    <w:basedOn w:val="80"/>
    <w:qFormat/>
    <w:uiPriority w:val="62"/>
    <w:pPr>
      <w:spacing w:after="0" w:line="240" w:lineRule="auto"/>
    </w:pPr>
    <w:tblPr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space="0" w:sz="8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BFBFBF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space="0" w:sz="8" w:val="single"/>
        </w:tcBorders>
        <w:shd w:color="auto" w:fill="BFBFBF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space="0" w:sz="8" w:val="single"/>
        </w:tcBorders>
      </w:tcPr>
    </w:tblStylePr>
  </w:style>
  <w:style w:styleId="97" w:type="table">
    <w:name w:val="Light Grid Accent 1"/>
    <w:basedOn w:val="80"/>
    <w:qFormat/>
    <w:uiPriority w:val="62"/>
    <w:pPr>
      <w:spacing w:after="0" w:line="240" w:lineRule="auto"/>
    </w:pPr>
    <w:tblPr>
      <w:tblBorders>
        <w:top w:color="4874CB" w:space="0" w:sz="8" w:themeColor="accent1" w:val="single"/>
        <w:left w:color="4874CB" w:space="0" w:sz="8" w:themeColor="accent1" w:val="single"/>
        <w:bottom w:color="4874CB" w:space="0" w:sz="8" w:themeColor="accent1" w:val="single"/>
        <w:right w:color="4874CB" w:space="0" w:sz="8" w:themeColor="accent1" w:val="single"/>
        <w:insideH w:color="4874CB" w:space="0" w:sz="8" w:themeColor="accent1" w:val="single"/>
        <w:insideV w:color="4874CB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874CB" w:space="0" w:sz="8" w:themeColor="accent1" w:val="single"/>
          <w:left w:color="4874CB" w:space="0" w:sz="8" w:themeColor="accent1" w:val="single"/>
          <w:bottom w:color="4874CB" w:space="0" w:sz="18" w:themeColor="accent1" w:val="single"/>
          <w:right w:color="4874CB" w:space="0" w:sz="8" w:themeColor="accent1" w:val="single"/>
          <w:insideH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874CB" w:space="0" w:sz="6" w:themeColor="accent1" w:val="double"/>
          <w:left w:color="4874CB" w:space="0" w:sz="8" w:themeColor="accent1" w:val="single"/>
          <w:bottom w:color="4874CB" w:space="0" w:sz="8" w:themeColor="accent1" w:val="single"/>
          <w:right w:color="4874CB" w:space="0" w:sz="8" w:themeColor="accent1" w:val="single"/>
          <w:insideH w:val="nil"/>
          <w:insideV w:space="0" w:sz="8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874CB" w:space="0" w:sz="8" w:themeColor="accent1" w:val="single"/>
          <w:left w:color="4874CB" w:space="0" w:sz="8" w:themeColor="accent1" w:val="single"/>
          <w:bottom w:color="4874CB" w:space="0" w:sz="8" w:themeColor="accent1" w:val="single"/>
          <w:right w:color="4874CB" w:space="0" w:sz="8" w:themeColor="accent1" w:val="single"/>
        </w:tcBorders>
      </w:tcPr>
    </w:tblStylePr>
    <w:tblStylePr w:type="band1Vert">
      <w:tblPr/>
      <w:tcPr>
        <w:tcBorders>
          <w:top w:color="4874CB" w:space="0" w:sz="8" w:themeColor="accent1" w:val="single"/>
          <w:left w:color="4874CB" w:space="0" w:sz="8" w:themeColor="accent1" w:val="single"/>
          <w:bottom w:color="4874CB" w:space="0" w:sz="8" w:themeColor="accent1" w:val="single"/>
          <w:right w:color="4874CB" w:space="0" w:sz="8" w:themeColor="accent1" w:val="single"/>
        </w:tcBorders>
        <w:shd w:color="auto" w:fill="D1DCF2" w:themeFill="accent1" w:themeFillTint="3F" w:val="clear"/>
      </w:tcPr>
    </w:tblStylePr>
    <w:tblStylePr w:type="band1Horz">
      <w:tblPr/>
      <w:tcPr>
        <w:tcBorders>
          <w:top w:color="4874CB" w:space="0" w:sz="8" w:themeColor="accent1" w:val="single"/>
          <w:left w:color="4874CB" w:space="0" w:sz="8" w:themeColor="accent1" w:val="single"/>
          <w:bottom w:color="4874CB" w:space="0" w:sz="8" w:themeColor="accent1" w:val="single"/>
          <w:right w:color="4874CB" w:space="0" w:sz="8" w:themeColor="accent1" w:val="single"/>
          <w:insideV w:space="0" w:sz="8" w:val="single"/>
        </w:tcBorders>
        <w:shd w:color="auto" w:fill="D1DCF2" w:themeFill="accent1" w:themeFillTint="3F" w:val="clear"/>
      </w:tcPr>
    </w:tblStylePr>
    <w:tblStylePr w:type="band2Horz">
      <w:tblPr/>
      <w:tcPr>
        <w:tcBorders>
          <w:top w:color="4874CB" w:space="0" w:sz="8" w:themeColor="accent1" w:val="single"/>
          <w:left w:color="4874CB" w:space="0" w:sz="8" w:themeColor="accent1" w:val="single"/>
          <w:bottom w:color="4874CB" w:space="0" w:sz="8" w:themeColor="accent1" w:val="single"/>
          <w:right w:color="4874CB" w:space="0" w:sz="8" w:themeColor="accent1" w:val="single"/>
          <w:insideV w:space="0" w:sz="8" w:val="single"/>
        </w:tcBorders>
      </w:tcPr>
    </w:tblStylePr>
  </w:style>
  <w:style w:styleId="98" w:type="table">
    <w:name w:val="Light Grid Accent 2"/>
    <w:basedOn w:val="80"/>
    <w:qFormat/>
    <w:uiPriority w:val="62"/>
    <w:pPr>
      <w:spacing w:after="0" w:line="240" w:lineRule="auto"/>
    </w:pPr>
    <w:tblPr>
      <w:tblBorders>
        <w:top w:color="EE822F" w:space="0" w:sz="8" w:themeColor="accent2" w:val="single"/>
        <w:left w:color="EE822F" w:space="0" w:sz="8" w:themeColor="accent2" w:val="single"/>
        <w:bottom w:color="EE822F" w:space="0" w:sz="8" w:themeColor="accent2" w:val="single"/>
        <w:right w:color="EE822F" w:space="0" w:sz="8" w:themeColor="accent2" w:val="single"/>
        <w:insideH w:color="EE822F" w:space="0" w:sz="8" w:themeColor="accent2" w:val="single"/>
        <w:insideV w:color="EE822F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EE822F" w:space="0" w:sz="8" w:themeColor="accent2" w:val="single"/>
          <w:left w:color="EE822F" w:space="0" w:sz="8" w:themeColor="accent2" w:val="single"/>
          <w:bottom w:color="EE822F" w:space="0" w:sz="18" w:themeColor="accent2" w:val="single"/>
          <w:right w:color="EE822F" w:space="0" w:sz="8" w:themeColor="accent2" w:val="single"/>
          <w:insideH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EE822F" w:space="0" w:sz="6" w:themeColor="accent2" w:val="double"/>
          <w:left w:color="EE822F" w:space="0" w:sz="8" w:themeColor="accent2" w:val="single"/>
          <w:bottom w:color="EE822F" w:space="0" w:sz="8" w:themeColor="accent2" w:val="single"/>
          <w:right w:color="EE822F" w:space="0" w:sz="8" w:themeColor="accent2" w:val="single"/>
          <w:insideH w:val="nil"/>
          <w:insideV w:space="0" w:sz="8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EE822F" w:space="0" w:sz="8" w:themeColor="accent2" w:val="single"/>
          <w:left w:color="EE822F" w:space="0" w:sz="8" w:themeColor="accent2" w:val="single"/>
          <w:bottom w:color="EE822F" w:space="0" w:sz="8" w:themeColor="accent2" w:val="single"/>
          <w:right w:color="EE822F" w:space="0" w:sz="8" w:themeColor="accent2" w:val="single"/>
        </w:tcBorders>
      </w:tcPr>
    </w:tblStylePr>
    <w:tblStylePr w:type="band1Vert">
      <w:tblPr/>
      <w:tcPr>
        <w:tcBorders>
          <w:top w:color="EE822F" w:space="0" w:sz="8" w:themeColor="accent2" w:val="single"/>
          <w:left w:color="EE822F" w:space="0" w:sz="8" w:themeColor="accent2" w:val="single"/>
          <w:bottom w:color="EE822F" w:space="0" w:sz="8" w:themeColor="accent2" w:val="single"/>
          <w:right w:color="EE822F" w:space="0" w:sz="8" w:themeColor="accent2" w:val="single"/>
        </w:tcBorders>
        <w:shd w:color="auto" w:fill="FAE0CB" w:themeFill="accent2" w:themeFillTint="3F" w:val="clear"/>
      </w:tcPr>
    </w:tblStylePr>
    <w:tblStylePr w:type="band1Horz">
      <w:tblPr/>
      <w:tcPr>
        <w:tcBorders>
          <w:top w:color="EE822F" w:space="0" w:sz="8" w:themeColor="accent2" w:val="single"/>
          <w:left w:color="EE822F" w:space="0" w:sz="8" w:themeColor="accent2" w:val="single"/>
          <w:bottom w:color="EE822F" w:space="0" w:sz="8" w:themeColor="accent2" w:val="single"/>
          <w:right w:color="EE822F" w:space="0" w:sz="8" w:themeColor="accent2" w:val="single"/>
          <w:insideV w:space="0" w:sz="8" w:val="single"/>
        </w:tcBorders>
        <w:shd w:color="auto" w:fill="FAE0CB" w:themeFill="accent2" w:themeFillTint="3F" w:val="clear"/>
      </w:tcPr>
    </w:tblStylePr>
    <w:tblStylePr w:type="band2Horz">
      <w:tblPr/>
      <w:tcPr>
        <w:tcBorders>
          <w:top w:color="EE822F" w:space="0" w:sz="8" w:themeColor="accent2" w:val="single"/>
          <w:left w:color="EE822F" w:space="0" w:sz="8" w:themeColor="accent2" w:val="single"/>
          <w:bottom w:color="EE822F" w:space="0" w:sz="8" w:themeColor="accent2" w:val="single"/>
          <w:right w:color="EE822F" w:space="0" w:sz="8" w:themeColor="accent2" w:val="single"/>
          <w:insideV w:space="0" w:sz="8" w:val="single"/>
        </w:tcBorders>
      </w:tcPr>
    </w:tblStylePr>
  </w:style>
  <w:style w:styleId="99" w:type="table">
    <w:name w:val="Light Grid Accent 3"/>
    <w:basedOn w:val="80"/>
    <w:qFormat/>
    <w:uiPriority w:val="62"/>
    <w:pPr>
      <w:spacing w:after="0" w:line="240" w:lineRule="auto"/>
    </w:pPr>
    <w:tblPr>
      <w:tblBorders>
        <w:top w:color="F2BA02" w:space="0" w:sz="8" w:themeColor="accent3" w:val="single"/>
        <w:left w:color="F2BA02" w:space="0" w:sz="8" w:themeColor="accent3" w:val="single"/>
        <w:bottom w:color="F2BA02" w:space="0" w:sz="8" w:themeColor="accent3" w:val="single"/>
        <w:right w:color="F2BA02" w:space="0" w:sz="8" w:themeColor="accent3" w:val="single"/>
        <w:insideH w:color="F2BA02" w:space="0" w:sz="8" w:themeColor="accent3" w:val="single"/>
        <w:insideV w:color="F2BA02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2BA02" w:space="0" w:sz="8" w:themeColor="accent3" w:val="single"/>
          <w:left w:color="F2BA02" w:space="0" w:sz="8" w:themeColor="accent3" w:val="single"/>
          <w:bottom w:color="F2BA02" w:space="0" w:sz="18" w:themeColor="accent3" w:val="single"/>
          <w:right w:color="F2BA02" w:space="0" w:sz="8" w:themeColor="accent3" w:val="single"/>
          <w:insideH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2BA02" w:space="0" w:sz="6" w:themeColor="accent3" w:val="double"/>
          <w:left w:color="F2BA02" w:space="0" w:sz="8" w:themeColor="accent3" w:val="single"/>
          <w:bottom w:color="F2BA02" w:space="0" w:sz="8" w:themeColor="accent3" w:val="single"/>
          <w:right w:color="F2BA02" w:space="0" w:sz="8" w:themeColor="accent3" w:val="single"/>
          <w:insideH w:val="nil"/>
          <w:insideV w:space="0" w:sz="8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2BA02" w:space="0" w:sz="8" w:themeColor="accent3" w:val="single"/>
          <w:left w:color="F2BA02" w:space="0" w:sz="8" w:themeColor="accent3" w:val="single"/>
          <w:bottom w:color="F2BA02" w:space="0" w:sz="8" w:themeColor="accent3" w:val="single"/>
          <w:right w:color="F2BA02" w:space="0" w:sz="8" w:themeColor="accent3" w:val="single"/>
        </w:tcBorders>
      </w:tcPr>
    </w:tblStylePr>
    <w:tblStylePr w:type="band1Vert">
      <w:tblPr/>
      <w:tcPr>
        <w:tcBorders>
          <w:top w:color="F2BA02" w:space="0" w:sz="8" w:themeColor="accent3" w:val="single"/>
          <w:left w:color="F2BA02" w:space="0" w:sz="8" w:themeColor="accent3" w:val="single"/>
          <w:bottom w:color="F2BA02" w:space="0" w:sz="8" w:themeColor="accent3" w:val="single"/>
          <w:right w:color="F2BA02" w:space="0" w:sz="8" w:themeColor="accent3" w:val="single"/>
        </w:tcBorders>
        <w:shd w:color="auto" w:fill="FEEFBD" w:themeFill="accent3" w:themeFillTint="3F" w:val="clear"/>
      </w:tcPr>
    </w:tblStylePr>
    <w:tblStylePr w:type="band1Horz">
      <w:tblPr/>
      <w:tcPr>
        <w:tcBorders>
          <w:top w:color="F2BA02" w:space="0" w:sz="8" w:themeColor="accent3" w:val="single"/>
          <w:left w:color="F2BA02" w:space="0" w:sz="8" w:themeColor="accent3" w:val="single"/>
          <w:bottom w:color="F2BA02" w:space="0" w:sz="8" w:themeColor="accent3" w:val="single"/>
          <w:right w:color="F2BA02" w:space="0" w:sz="8" w:themeColor="accent3" w:val="single"/>
          <w:insideV w:space="0" w:sz="8" w:val="single"/>
        </w:tcBorders>
        <w:shd w:color="auto" w:fill="FEEFBD" w:themeFill="accent3" w:themeFillTint="3F" w:val="clear"/>
      </w:tcPr>
    </w:tblStylePr>
    <w:tblStylePr w:type="band2Horz">
      <w:tblPr/>
      <w:tcPr>
        <w:tcBorders>
          <w:top w:color="F2BA02" w:space="0" w:sz="8" w:themeColor="accent3" w:val="single"/>
          <w:left w:color="F2BA02" w:space="0" w:sz="8" w:themeColor="accent3" w:val="single"/>
          <w:bottom w:color="F2BA02" w:space="0" w:sz="8" w:themeColor="accent3" w:val="single"/>
          <w:right w:color="F2BA02" w:space="0" w:sz="8" w:themeColor="accent3" w:val="single"/>
          <w:insideV w:space="0" w:sz="8" w:val="single"/>
        </w:tcBorders>
      </w:tcPr>
    </w:tblStylePr>
  </w:style>
  <w:style w:styleId="100" w:type="table">
    <w:name w:val="Light Grid Accent 4"/>
    <w:basedOn w:val="80"/>
    <w:qFormat/>
    <w:uiPriority w:val="62"/>
    <w:pPr>
      <w:spacing w:after="0" w:line="240" w:lineRule="auto"/>
    </w:pPr>
    <w:tblPr>
      <w:tblBorders>
        <w:top w:color="75BD42" w:space="0" w:sz="8" w:themeColor="accent4" w:val="single"/>
        <w:left w:color="75BD42" w:space="0" w:sz="8" w:themeColor="accent4" w:val="single"/>
        <w:bottom w:color="75BD42" w:space="0" w:sz="8" w:themeColor="accent4" w:val="single"/>
        <w:right w:color="75BD42" w:space="0" w:sz="8" w:themeColor="accent4" w:val="single"/>
        <w:insideH w:color="75BD42" w:space="0" w:sz="8" w:themeColor="accent4" w:val="single"/>
        <w:insideV w:color="75BD4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75BD42" w:space="0" w:sz="8" w:themeColor="accent4" w:val="single"/>
          <w:left w:color="75BD42" w:space="0" w:sz="8" w:themeColor="accent4" w:val="single"/>
          <w:bottom w:color="75BD42" w:space="0" w:sz="18" w:themeColor="accent4" w:val="single"/>
          <w:right w:color="75BD42" w:space="0" w:sz="8" w:themeColor="accent4" w:val="single"/>
          <w:insideH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75BD42" w:space="0" w:sz="6" w:themeColor="accent4" w:val="double"/>
          <w:left w:color="75BD42" w:space="0" w:sz="8" w:themeColor="accent4" w:val="single"/>
          <w:bottom w:color="75BD42" w:space="0" w:sz="8" w:themeColor="accent4" w:val="single"/>
          <w:right w:color="75BD42" w:space="0" w:sz="8" w:themeColor="accent4" w:val="single"/>
          <w:insideH w:val="nil"/>
          <w:insideV w:space="0" w:sz="8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75BD42" w:space="0" w:sz="8" w:themeColor="accent4" w:val="single"/>
          <w:left w:color="75BD42" w:space="0" w:sz="8" w:themeColor="accent4" w:val="single"/>
          <w:bottom w:color="75BD42" w:space="0" w:sz="8" w:themeColor="accent4" w:val="single"/>
          <w:right w:color="75BD42" w:space="0" w:sz="8" w:themeColor="accent4" w:val="single"/>
        </w:tcBorders>
      </w:tcPr>
    </w:tblStylePr>
    <w:tblStylePr w:type="band1Vert">
      <w:tblPr/>
      <w:tcPr>
        <w:tcBorders>
          <w:top w:color="75BD42" w:space="0" w:sz="8" w:themeColor="accent4" w:val="single"/>
          <w:left w:color="75BD42" w:space="0" w:sz="8" w:themeColor="accent4" w:val="single"/>
          <w:bottom w:color="75BD42" w:space="0" w:sz="8" w:themeColor="accent4" w:val="single"/>
          <w:right w:color="75BD42" w:space="0" w:sz="8" w:themeColor="accent4" w:val="single"/>
        </w:tcBorders>
        <w:shd w:color="auto" w:fill="DCEED0" w:themeFill="accent4" w:themeFillTint="3F" w:val="clear"/>
      </w:tcPr>
    </w:tblStylePr>
    <w:tblStylePr w:type="band1Horz">
      <w:tblPr/>
      <w:tcPr>
        <w:tcBorders>
          <w:top w:color="75BD42" w:space="0" w:sz="8" w:themeColor="accent4" w:val="single"/>
          <w:left w:color="75BD42" w:space="0" w:sz="8" w:themeColor="accent4" w:val="single"/>
          <w:bottom w:color="75BD42" w:space="0" w:sz="8" w:themeColor="accent4" w:val="single"/>
          <w:right w:color="75BD42" w:space="0" w:sz="8" w:themeColor="accent4" w:val="single"/>
          <w:insideV w:space="0" w:sz="8" w:val="single"/>
        </w:tcBorders>
        <w:shd w:color="auto" w:fill="DCEED0" w:themeFill="accent4" w:themeFillTint="3F" w:val="clear"/>
      </w:tcPr>
    </w:tblStylePr>
    <w:tblStylePr w:type="band2Horz">
      <w:tblPr/>
      <w:tcPr>
        <w:tcBorders>
          <w:top w:color="75BD42" w:space="0" w:sz="8" w:themeColor="accent4" w:val="single"/>
          <w:left w:color="75BD42" w:space="0" w:sz="8" w:themeColor="accent4" w:val="single"/>
          <w:bottom w:color="75BD42" w:space="0" w:sz="8" w:themeColor="accent4" w:val="single"/>
          <w:right w:color="75BD42" w:space="0" w:sz="8" w:themeColor="accent4" w:val="single"/>
          <w:insideV w:space="0" w:sz="8" w:val="single"/>
        </w:tcBorders>
      </w:tcPr>
    </w:tblStylePr>
  </w:style>
  <w:style w:styleId="101" w:type="table">
    <w:name w:val="Light Grid Accent 5"/>
    <w:basedOn w:val="80"/>
    <w:qFormat/>
    <w:uiPriority w:val="62"/>
    <w:pPr>
      <w:spacing w:after="0" w:line="240" w:lineRule="auto"/>
    </w:pPr>
    <w:tblPr>
      <w:tblBorders>
        <w:top w:color="30C0B4" w:space="0" w:sz="8" w:themeColor="accent5" w:val="single"/>
        <w:left w:color="30C0B4" w:space="0" w:sz="8" w:themeColor="accent5" w:val="single"/>
        <w:bottom w:color="30C0B4" w:space="0" w:sz="8" w:themeColor="accent5" w:val="single"/>
        <w:right w:color="30C0B4" w:space="0" w:sz="8" w:themeColor="accent5" w:val="single"/>
        <w:insideH w:color="30C0B4" w:space="0" w:sz="8" w:themeColor="accent5" w:val="single"/>
        <w:insideV w:color="30C0B4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30C0B4" w:space="0" w:sz="8" w:themeColor="accent5" w:val="single"/>
          <w:left w:color="30C0B4" w:space="0" w:sz="8" w:themeColor="accent5" w:val="single"/>
          <w:bottom w:color="30C0B4" w:space="0" w:sz="18" w:themeColor="accent5" w:val="single"/>
          <w:right w:color="30C0B4" w:space="0" w:sz="8" w:themeColor="accent5" w:val="single"/>
          <w:insideH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30C0B4" w:space="0" w:sz="6" w:themeColor="accent5" w:val="double"/>
          <w:left w:color="30C0B4" w:space="0" w:sz="8" w:themeColor="accent5" w:val="single"/>
          <w:bottom w:color="30C0B4" w:space="0" w:sz="8" w:themeColor="accent5" w:val="single"/>
          <w:right w:color="30C0B4" w:space="0" w:sz="8" w:themeColor="accent5" w:val="single"/>
          <w:insideH w:val="nil"/>
          <w:insideV w:space="0" w:sz="8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30C0B4" w:space="0" w:sz="8" w:themeColor="accent5" w:val="single"/>
          <w:left w:color="30C0B4" w:space="0" w:sz="8" w:themeColor="accent5" w:val="single"/>
          <w:bottom w:color="30C0B4" w:space="0" w:sz="8" w:themeColor="accent5" w:val="single"/>
          <w:right w:color="30C0B4" w:space="0" w:sz="8" w:themeColor="accent5" w:val="single"/>
        </w:tcBorders>
      </w:tcPr>
    </w:tblStylePr>
    <w:tblStylePr w:type="band1Vert">
      <w:tblPr/>
      <w:tcPr>
        <w:tcBorders>
          <w:top w:color="30C0B4" w:space="0" w:sz="8" w:themeColor="accent5" w:val="single"/>
          <w:left w:color="30C0B4" w:space="0" w:sz="8" w:themeColor="accent5" w:val="single"/>
          <w:bottom w:color="30C0B4" w:space="0" w:sz="8" w:themeColor="accent5" w:val="single"/>
          <w:right w:color="30C0B4" w:space="0" w:sz="8" w:themeColor="accent5" w:val="single"/>
        </w:tcBorders>
        <w:shd w:color="auto" w:fill="C9F1EE" w:themeFill="accent5" w:themeFillTint="3F" w:val="clear"/>
      </w:tcPr>
    </w:tblStylePr>
    <w:tblStylePr w:type="band1Horz">
      <w:tblPr/>
      <w:tcPr>
        <w:tcBorders>
          <w:top w:color="30C0B4" w:space="0" w:sz="8" w:themeColor="accent5" w:val="single"/>
          <w:left w:color="30C0B4" w:space="0" w:sz="8" w:themeColor="accent5" w:val="single"/>
          <w:bottom w:color="30C0B4" w:space="0" w:sz="8" w:themeColor="accent5" w:val="single"/>
          <w:right w:color="30C0B4" w:space="0" w:sz="8" w:themeColor="accent5" w:val="single"/>
          <w:insideV w:space="0" w:sz="8" w:val="single"/>
        </w:tcBorders>
        <w:shd w:color="auto" w:fill="C9F1EE" w:themeFill="accent5" w:themeFillTint="3F" w:val="clear"/>
      </w:tcPr>
    </w:tblStylePr>
    <w:tblStylePr w:type="band2Horz">
      <w:tblPr/>
      <w:tcPr>
        <w:tcBorders>
          <w:top w:color="30C0B4" w:space="0" w:sz="8" w:themeColor="accent5" w:val="single"/>
          <w:left w:color="30C0B4" w:space="0" w:sz="8" w:themeColor="accent5" w:val="single"/>
          <w:bottom w:color="30C0B4" w:space="0" w:sz="8" w:themeColor="accent5" w:val="single"/>
          <w:right w:color="30C0B4" w:space="0" w:sz="8" w:themeColor="accent5" w:val="single"/>
          <w:insideV w:space="0" w:sz="8" w:val="single"/>
        </w:tcBorders>
      </w:tcPr>
    </w:tblStylePr>
  </w:style>
  <w:style w:styleId="102" w:type="table">
    <w:name w:val="Light Grid Accent 6"/>
    <w:basedOn w:val="80"/>
    <w:qFormat/>
    <w:uiPriority w:val="62"/>
    <w:pPr>
      <w:spacing w:after="0" w:line="240" w:lineRule="auto"/>
    </w:pPr>
    <w:tblPr>
      <w:tblBorders>
        <w:top w:color="E54C5E" w:space="0" w:sz="8" w:themeColor="accent6" w:val="single"/>
        <w:left w:color="E54C5E" w:space="0" w:sz="8" w:themeColor="accent6" w:val="single"/>
        <w:bottom w:color="E54C5E" w:space="0" w:sz="8" w:themeColor="accent6" w:val="single"/>
        <w:right w:color="E54C5E" w:space="0" w:sz="8" w:themeColor="accent6" w:val="single"/>
        <w:insideH w:color="E54C5E" w:space="0" w:sz="8" w:themeColor="accent6" w:val="single"/>
        <w:insideV w:color="E54C5E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E54C5E" w:space="0" w:sz="8" w:themeColor="accent6" w:val="single"/>
          <w:left w:color="E54C5E" w:space="0" w:sz="8" w:themeColor="accent6" w:val="single"/>
          <w:bottom w:color="E54C5E" w:space="0" w:sz="18" w:themeColor="accent6" w:val="single"/>
          <w:right w:color="E54C5E" w:space="0" w:sz="8" w:themeColor="accent6" w:val="single"/>
          <w:insideH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E54C5E" w:space="0" w:sz="6" w:themeColor="accent6" w:val="double"/>
          <w:left w:color="E54C5E" w:space="0" w:sz="8" w:themeColor="accent6" w:val="single"/>
          <w:bottom w:color="E54C5E" w:space="0" w:sz="8" w:themeColor="accent6" w:val="single"/>
          <w:right w:color="E54C5E" w:space="0" w:sz="8" w:themeColor="accent6" w:val="single"/>
          <w:insideH w:val="nil"/>
          <w:insideV w:space="0" w:sz="8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E54C5E" w:space="0" w:sz="8" w:themeColor="accent6" w:val="single"/>
          <w:left w:color="E54C5E" w:space="0" w:sz="8" w:themeColor="accent6" w:val="single"/>
          <w:bottom w:color="E54C5E" w:space="0" w:sz="8" w:themeColor="accent6" w:val="single"/>
          <w:right w:color="E54C5E" w:space="0" w:sz="8" w:themeColor="accent6" w:val="single"/>
        </w:tcBorders>
      </w:tcPr>
    </w:tblStylePr>
    <w:tblStylePr w:type="band1Vert">
      <w:tblPr/>
      <w:tcPr>
        <w:tcBorders>
          <w:top w:color="E54C5E" w:space="0" w:sz="8" w:themeColor="accent6" w:val="single"/>
          <w:left w:color="E54C5E" w:space="0" w:sz="8" w:themeColor="accent6" w:val="single"/>
          <w:bottom w:color="E54C5E" w:space="0" w:sz="8" w:themeColor="accent6" w:val="single"/>
          <w:right w:color="E54C5E" w:space="0" w:sz="8" w:themeColor="accent6" w:val="single"/>
        </w:tcBorders>
        <w:shd w:color="auto" w:fill="F8D2D7" w:themeFill="accent6" w:themeFillTint="3F" w:val="clear"/>
      </w:tcPr>
    </w:tblStylePr>
    <w:tblStylePr w:type="band1Horz">
      <w:tblPr/>
      <w:tcPr>
        <w:tcBorders>
          <w:top w:color="E54C5E" w:space="0" w:sz="8" w:themeColor="accent6" w:val="single"/>
          <w:left w:color="E54C5E" w:space="0" w:sz="8" w:themeColor="accent6" w:val="single"/>
          <w:bottom w:color="E54C5E" w:space="0" w:sz="8" w:themeColor="accent6" w:val="single"/>
          <w:right w:color="E54C5E" w:space="0" w:sz="8" w:themeColor="accent6" w:val="single"/>
          <w:insideV w:space="0" w:sz="8" w:val="single"/>
        </w:tcBorders>
        <w:shd w:color="auto" w:fill="F8D2D7" w:themeFill="accent6" w:themeFillTint="3F" w:val="clear"/>
      </w:tcPr>
    </w:tblStylePr>
    <w:tblStylePr w:type="band2Horz">
      <w:tblPr/>
      <w:tcPr>
        <w:tcBorders>
          <w:top w:color="E54C5E" w:space="0" w:sz="8" w:themeColor="accent6" w:val="single"/>
          <w:left w:color="E54C5E" w:space="0" w:sz="8" w:themeColor="accent6" w:val="single"/>
          <w:bottom w:color="E54C5E" w:space="0" w:sz="8" w:themeColor="accent6" w:val="single"/>
          <w:right w:color="E54C5E" w:space="0" w:sz="8" w:themeColor="accent6" w:val="single"/>
          <w:insideV w:space="0" w:sz="8" w:val="single"/>
        </w:tcBorders>
      </w:tcPr>
    </w:tblStylePr>
  </w:style>
  <w:style w:styleId="103" w:type="table">
    <w:name w:val="Medium Shading 1"/>
    <w:basedOn w:val="80"/>
    <w:qFormat/>
    <w:uiPriority w:val="63"/>
    <w:pPr>
      <w:spacing w:after="0" w:line="240" w:lineRule="auto"/>
    </w:pPr>
    <w:tblPr>
      <w:tblBorders>
        <w:top w:color="3F3F3F" w:space="0" w:sz="8" w:themeColor="text1" w:themeTint="BF" w:val="single"/>
        <w:left w:color="3F3F3F" w:space="0" w:sz="8" w:themeColor="text1" w:themeTint="BF" w:val="single"/>
        <w:bottom w:color="3F3F3F" w:space="0" w:sz="8" w:themeColor="text1" w:themeTint="BF" w:val="single"/>
        <w:right w:color="3F3F3F" w:space="0" w:sz="8" w:themeColor="text1" w:themeTint="BF" w:val="single"/>
        <w:insideH w:color="3F3F3F" w:space="0" w:sz="8" w:themeColor="tex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3F3F3F" w:space="0" w:sz="8" w:themeColor="text1" w:themeTint="BF" w:val="single"/>
          <w:left w:color="3F3F3F" w:space="0" w:sz="8" w:themeColor="text1" w:themeTint="BF" w:val="single"/>
          <w:bottom w:color="3F3F3F" w:space="0" w:sz="8" w:themeColor="text1" w:themeTint="BF" w:val="single"/>
          <w:right w:color="3F3F3F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3F3F3F" w:space="0" w:sz="6" w:themeColor="text1" w:themeTint="BF" w:val="double"/>
          <w:left w:color="3F3F3F" w:space="0" w:sz="8" w:themeColor="text1" w:themeTint="BF" w:val="single"/>
          <w:bottom w:color="3F3F3F" w:space="0" w:sz="8" w:themeColor="text1" w:themeTint="BF" w:val="single"/>
          <w:right w:color="3F3F3F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FBF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BFBFBF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104" w:type="table">
    <w:name w:val="Medium Shading 1 Accent 1"/>
    <w:basedOn w:val="80"/>
    <w:qFormat/>
    <w:uiPriority w:val="63"/>
    <w:pPr>
      <w:spacing w:after="0" w:line="240" w:lineRule="auto"/>
    </w:pPr>
    <w:tblPr>
      <w:tblBorders>
        <w:top w:color="7596D8" w:space="0" w:sz="8" w:themeColor="accent1" w:themeTint="BF" w:val="single"/>
        <w:left w:color="7596D8" w:space="0" w:sz="8" w:themeColor="accent1" w:themeTint="BF" w:val="single"/>
        <w:bottom w:color="7596D8" w:space="0" w:sz="8" w:themeColor="accent1" w:themeTint="BF" w:val="single"/>
        <w:right w:color="7596D8" w:space="0" w:sz="8" w:themeColor="accent1" w:themeTint="BF" w:val="single"/>
        <w:insideH w:color="7596D8" w:space="0" w:sz="8" w:themeColor="accen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7596D8" w:space="0" w:sz="8" w:themeColor="accent1" w:themeTint="BF" w:val="single"/>
          <w:left w:color="7596D8" w:space="0" w:sz="8" w:themeColor="accent1" w:themeTint="BF" w:val="single"/>
          <w:bottom w:color="7596D8" w:space="0" w:sz="8" w:themeColor="accent1" w:themeTint="BF" w:val="single"/>
          <w:right w:color="7596D8" w:space="0" w:sz="8" w:themeColor="accent1" w:themeTint="BF" w:val="single"/>
          <w:insideH w:val="nil"/>
          <w:insideV w:val="nil"/>
        </w:tcBorders>
        <w:shd w:color="auto" w:fill="4874CB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596D8" w:space="0" w:sz="6" w:themeColor="accent1" w:themeTint="BF" w:val="double"/>
          <w:left w:color="7596D8" w:space="0" w:sz="8" w:themeColor="accent1" w:themeTint="BF" w:val="single"/>
          <w:bottom w:color="7596D8" w:space="0" w:sz="8" w:themeColor="accent1" w:themeTint="BF" w:val="single"/>
          <w:right w:color="7596D8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1DCF2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1DCF2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105" w:type="table">
    <w:name w:val="Medium Shading 1 Accent 2"/>
    <w:basedOn w:val="80"/>
    <w:qFormat/>
    <w:uiPriority w:val="63"/>
    <w:pPr>
      <w:spacing w:after="0" w:line="240" w:lineRule="auto"/>
    </w:pPr>
    <w:tblPr>
      <w:tblBorders>
        <w:top w:color="F2A163" w:space="0" w:sz="8" w:themeColor="accent2" w:themeTint="BF" w:val="single"/>
        <w:left w:color="F2A163" w:space="0" w:sz="8" w:themeColor="accent2" w:themeTint="BF" w:val="single"/>
        <w:bottom w:color="F2A163" w:space="0" w:sz="8" w:themeColor="accent2" w:themeTint="BF" w:val="single"/>
        <w:right w:color="F2A163" w:space="0" w:sz="8" w:themeColor="accent2" w:themeTint="BF" w:val="single"/>
        <w:insideH w:color="F2A163" w:space="0" w:sz="8" w:themeColor="accent2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2A163" w:space="0" w:sz="8" w:themeColor="accent2" w:themeTint="BF" w:val="single"/>
          <w:left w:color="F2A163" w:space="0" w:sz="8" w:themeColor="accent2" w:themeTint="BF" w:val="single"/>
          <w:bottom w:color="F2A163" w:space="0" w:sz="8" w:themeColor="accent2" w:themeTint="BF" w:val="single"/>
          <w:right w:color="F2A163" w:space="0" w:sz="8" w:themeColor="accent2" w:themeTint="BF" w:val="single"/>
          <w:insideH w:val="nil"/>
          <w:insideV w:val="nil"/>
        </w:tcBorders>
        <w:shd w:color="auto" w:fill="EE822F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2A163" w:space="0" w:sz="6" w:themeColor="accent2" w:themeTint="BF" w:val="double"/>
          <w:left w:color="F2A163" w:space="0" w:sz="8" w:themeColor="accent2" w:themeTint="BF" w:val="single"/>
          <w:bottom w:color="F2A163" w:space="0" w:sz="8" w:themeColor="accent2" w:themeTint="BF" w:val="single"/>
          <w:right w:color="F2A163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AE0CB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AE0CB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106" w:type="table">
    <w:name w:val="Medium Shading 1 Accent 3"/>
    <w:basedOn w:val="80"/>
    <w:qFormat/>
    <w:uiPriority w:val="63"/>
    <w:pPr>
      <w:spacing w:after="0" w:line="240" w:lineRule="auto"/>
    </w:pPr>
    <w:tblPr>
      <w:tblBorders>
        <w:top w:color="FDCF39" w:space="0" w:sz="8" w:themeColor="accent3" w:themeTint="BF" w:val="single"/>
        <w:left w:color="FDCF39" w:space="0" w:sz="8" w:themeColor="accent3" w:themeTint="BF" w:val="single"/>
        <w:bottom w:color="FDCF39" w:space="0" w:sz="8" w:themeColor="accent3" w:themeTint="BF" w:val="single"/>
        <w:right w:color="FDCF39" w:space="0" w:sz="8" w:themeColor="accent3" w:themeTint="BF" w:val="single"/>
        <w:insideH w:color="FDCF39" w:space="0" w:sz="8" w:themeColor="accent3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DCF39" w:space="0" w:sz="8" w:themeColor="accent3" w:themeTint="BF" w:val="single"/>
          <w:left w:color="FDCF39" w:space="0" w:sz="8" w:themeColor="accent3" w:themeTint="BF" w:val="single"/>
          <w:bottom w:color="FDCF39" w:space="0" w:sz="8" w:themeColor="accent3" w:themeTint="BF" w:val="single"/>
          <w:right w:color="FDCF39" w:space="0" w:sz="8" w:themeColor="accent3" w:themeTint="BF" w:val="single"/>
          <w:insideH w:val="nil"/>
          <w:insideV w:val="nil"/>
        </w:tcBorders>
        <w:shd w:color="auto" w:fill="F2BA02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DCF39" w:space="0" w:sz="6" w:themeColor="accent3" w:themeTint="BF" w:val="double"/>
          <w:left w:color="FDCF39" w:space="0" w:sz="8" w:themeColor="accent3" w:themeTint="BF" w:val="single"/>
          <w:bottom w:color="FDCF39" w:space="0" w:sz="8" w:themeColor="accent3" w:themeTint="BF" w:val="single"/>
          <w:right w:color="FDCF39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EEFBD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EEFBD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107" w:type="table">
    <w:name w:val="Medium Shading 1 Accent 4"/>
    <w:basedOn w:val="80"/>
    <w:qFormat/>
    <w:uiPriority w:val="63"/>
    <w:pPr>
      <w:spacing w:after="0" w:line="240" w:lineRule="auto"/>
    </w:pPr>
    <w:tblPr>
      <w:tblBorders>
        <w:top w:color="97CD71" w:space="0" w:sz="8" w:themeColor="accent4" w:themeTint="BF" w:val="single"/>
        <w:left w:color="97CD71" w:space="0" w:sz="8" w:themeColor="accent4" w:themeTint="BF" w:val="single"/>
        <w:bottom w:color="97CD71" w:space="0" w:sz="8" w:themeColor="accent4" w:themeTint="BF" w:val="single"/>
        <w:right w:color="97CD71" w:space="0" w:sz="8" w:themeColor="accent4" w:themeTint="BF" w:val="single"/>
        <w:insideH w:color="97CD71" w:space="0" w:sz="8" w:themeColor="accent4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97CD71" w:space="0" w:sz="8" w:themeColor="accent4" w:themeTint="BF" w:val="single"/>
          <w:left w:color="97CD71" w:space="0" w:sz="8" w:themeColor="accent4" w:themeTint="BF" w:val="single"/>
          <w:bottom w:color="97CD71" w:space="0" w:sz="8" w:themeColor="accent4" w:themeTint="BF" w:val="single"/>
          <w:right w:color="97CD71" w:space="0" w:sz="8" w:themeColor="accent4" w:themeTint="BF" w:val="single"/>
          <w:insideH w:val="nil"/>
          <w:insideV w:val="nil"/>
        </w:tcBorders>
        <w:shd w:color="auto" w:fill="75BD4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7CD71" w:space="0" w:sz="6" w:themeColor="accent4" w:themeTint="BF" w:val="double"/>
          <w:left w:color="97CD71" w:space="0" w:sz="8" w:themeColor="accent4" w:themeTint="BF" w:val="single"/>
          <w:bottom w:color="97CD71" w:space="0" w:sz="8" w:themeColor="accent4" w:themeTint="BF" w:val="single"/>
          <w:right w:color="97CD71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CEED0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CEED0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108" w:type="table">
    <w:name w:val="Medium Shading 1 Accent 5"/>
    <w:basedOn w:val="80"/>
    <w:qFormat/>
    <w:uiPriority w:val="63"/>
    <w:pPr>
      <w:spacing w:after="0" w:line="240" w:lineRule="auto"/>
    </w:pPr>
    <w:tblPr>
      <w:tblBorders>
        <w:top w:color="5DD6CC" w:space="0" w:sz="8" w:themeColor="accent5" w:themeTint="BF" w:val="single"/>
        <w:left w:color="5DD6CC" w:space="0" w:sz="8" w:themeColor="accent5" w:themeTint="BF" w:val="single"/>
        <w:bottom w:color="5DD6CC" w:space="0" w:sz="8" w:themeColor="accent5" w:themeTint="BF" w:val="single"/>
        <w:right w:color="5DD6CC" w:space="0" w:sz="8" w:themeColor="accent5" w:themeTint="BF" w:val="single"/>
        <w:insideH w:color="5DD6CC" w:space="0" w:sz="8" w:themeColor="accent5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5DD6CC" w:space="0" w:sz="8" w:themeColor="accent5" w:themeTint="BF" w:val="single"/>
          <w:left w:color="5DD6CC" w:space="0" w:sz="8" w:themeColor="accent5" w:themeTint="BF" w:val="single"/>
          <w:bottom w:color="5DD6CC" w:space="0" w:sz="8" w:themeColor="accent5" w:themeTint="BF" w:val="single"/>
          <w:right w:color="5DD6CC" w:space="0" w:sz="8" w:themeColor="accent5" w:themeTint="BF" w:val="single"/>
          <w:insideH w:val="nil"/>
          <w:insideV w:val="nil"/>
        </w:tcBorders>
        <w:shd w:color="auto" w:fill="30C0B4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5DD6CC" w:space="0" w:sz="6" w:themeColor="accent5" w:themeTint="BF" w:val="double"/>
          <w:left w:color="5DD6CC" w:space="0" w:sz="8" w:themeColor="accent5" w:themeTint="BF" w:val="single"/>
          <w:bottom w:color="5DD6CC" w:space="0" w:sz="8" w:themeColor="accent5" w:themeTint="BF" w:val="single"/>
          <w:right w:color="5DD6CC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9F1EE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9F1EE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109" w:type="table">
    <w:name w:val="Medium Shading 1 Accent 6"/>
    <w:basedOn w:val="80"/>
    <w:qFormat/>
    <w:uiPriority w:val="63"/>
    <w:pPr>
      <w:spacing w:after="0" w:line="240" w:lineRule="auto"/>
    </w:pPr>
    <w:tblPr>
      <w:tblBorders>
        <w:top w:color="EB7886" w:space="0" w:sz="8" w:themeColor="accent6" w:themeTint="BF" w:val="single"/>
        <w:left w:color="EB7886" w:space="0" w:sz="8" w:themeColor="accent6" w:themeTint="BF" w:val="single"/>
        <w:bottom w:color="EB7886" w:space="0" w:sz="8" w:themeColor="accent6" w:themeTint="BF" w:val="single"/>
        <w:right w:color="EB7886" w:space="0" w:sz="8" w:themeColor="accent6" w:themeTint="BF" w:val="single"/>
        <w:insideH w:color="EB7886" w:space="0" w:sz="8" w:themeColor="accent6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EB7886" w:space="0" w:sz="8" w:themeColor="accent6" w:themeTint="BF" w:val="single"/>
          <w:left w:color="EB7886" w:space="0" w:sz="8" w:themeColor="accent6" w:themeTint="BF" w:val="single"/>
          <w:bottom w:color="EB7886" w:space="0" w:sz="8" w:themeColor="accent6" w:themeTint="BF" w:val="single"/>
          <w:right w:color="EB7886" w:space="0" w:sz="8" w:themeColor="accent6" w:themeTint="BF" w:val="single"/>
          <w:insideH w:val="nil"/>
          <w:insideV w:val="nil"/>
        </w:tcBorders>
        <w:shd w:color="auto" w:fill="E54C5E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EB7886" w:space="0" w:sz="6" w:themeColor="accent6" w:themeTint="BF" w:val="double"/>
          <w:left w:color="EB7886" w:space="0" w:sz="8" w:themeColor="accent6" w:themeTint="BF" w:val="single"/>
          <w:bottom w:color="EB7886" w:space="0" w:sz="8" w:themeColor="accent6" w:themeTint="BF" w:val="single"/>
          <w:right w:color="EB7886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8D2D7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8D2D7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110" w:type="table">
    <w:name w:val="Medium Shading 2"/>
    <w:basedOn w:val="80"/>
    <w:qFormat/>
    <w:uiPriority w:val="64"/>
    <w:pPr>
      <w:spacing w:after="0" w:line="240" w:lineRule="auto"/>
    </w:pPr>
    <w:tblPr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7D7D7" w:themeFill="background1" w:themeFillShade="D8" w:val="clear"/>
      </w:tcPr>
    </w:tblStylePr>
    <w:tblStylePr w:type="band1Horz">
      <w:tblPr/>
      <w:tcPr>
        <w:shd w:color="auto" w:fill="D7D7D7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111" w:type="table">
    <w:name w:val="Medium Shading 2 Accent 1"/>
    <w:basedOn w:val="80"/>
    <w:qFormat/>
    <w:uiPriority w:val="64"/>
    <w:pPr>
      <w:spacing w:after="0" w:line="240" w:lineRule="auto"/>
    </w:pPr>
    <w:tblPr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874CB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874CB" w:themeFill="accent1" w:val="clear"/>
      </w:tcPr>
    </w:tblStylePr>
    <w:tblStylePr w:type="lastCol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color="auto" w:fill="4874CB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7D7D7" w:themeFill="background1" w:themeFillShade="D8" w:val="clear"/>
      </w:tcPr>
    </w:tblStylePr>
    <w:tblStylePr w:type="band1Horz">
      <w:tblPr/>
      <w:tcPr>
        <w:shd w:color="auto" w:fill="D7D7D7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112" w:type="table">
    <w:name w:val="Medium Shading 2 Accent 2"/>
    <w:basedOn w:val="80"/>
    <w:qFormat/>
    <w:uiPriority w:val="64"/>
    <w:pPr>
      <w:spacing w:after="0" w:line="240" w:lineRule="auto"/>
    </w:pPr>
    <w:tblPr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EE822F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EE822F" w:themeFill="accent2" w:val="clear"/>
      </w:tcPr>
    </w:tblStylePr>
    <w:tblStylePr w:type="lastCol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color="auto" w:fill="EE822F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7D7D7" w:themeFill="background1" w:themeFillShade="D8" w:val="clear"/>
      </w:tcPr>
    </w:tblStylePr>
    <w:tblStylePr w:type="band1Horz">
      <w:tblPr/>
      <w:tcPr>
        <w:shd w:color="auto" w:fill="D7D7D7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113" w:type="table">
    <w:name w:val="Medium Shading 2 Accent 3"/>
    <w:basedOn w:val="80"/>
    <w:qFormat/>
    <w:uiPriority w:val="64"/>
    <w:pPr>
      <w:spacing w:after="0" w:line="240" w:lineRule="auto"/>
    </w:pPr>
    <w:tblPr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2BA02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2BA02" w:themeFill="accent3" w:val="clear"/>
      </w:tcPr>
    </w:tblStylePr>
    <w:tblStylePr w:type="lastCol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color="auto" w:fill="F2BA02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7D7D7" w:themeFill="background1" w:themeFillShade="D8" w:val="clear"/>
      </w:tcPr>
    </w:tblStylePr>
    <w:tblStylePr w:type="band1Horz">
      <w:tblPr/>
      <w:tcPr>
        <w:shd w:color="auto" w:fill="D7D7D7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114" w:type="table">
    <w:name w:val="Medium Shading 2 Accent 4"/>
    <w:basedOn w:val="80"/>
    <w:qFormat/>
    <w:uiPriority w:val="64"/>
    <w:pPr>
      <w:spacing w:after="0" w:line="240" w:lineRule="auto"/>
    </w:pPr>
    <w:tblPr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75BD4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75BD42" w:themeFill="accent4" w:val="clear"/>
      </w:tcPr>
    </w:tblStylePr>
    <w:tblStylePr w:type="lastCol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color="auto" w:fill="75BD4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7D7D7" w:themeFill="background1" w:themeFillShade="D8" w:val="clear"/>
      </w:tcPr>
    </w:tblStylePr>
    <w:tblStylePr w:type="band1Horz">
      <w:tblPr/>
      <w:tcPr>
        <w:shd w:color="auto" w:fill="D7D7D7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115" w:type="table">
    <w:name w:val="Medium Shading 2 Accent 5"/>
    <w:basedOn w:val="80"/>
    <w:qFormat/>
    <w:uiPriority w:val="64"/>
    <w:pPr>
      <w:spacing w:after="0" w:line="240" w:lineRule="auto"/>
    </w:pPr>
    <w:tblPr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30C0B4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30C0B4" w:themeFill="accent5" w:val="clear"/>
      </w:tcPr>
    </w:tblStylePr>
    <w:tblStylePr w:type="lastCol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color="auto" w:fill="30C0B4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7D7D7" w:themeFill="background1" w:themeFillShade="D8" w:val="clear"/>
      </w:tcPr>
    </w:tblStylePr>
    <w:tblStylePr w:type="band1Horz">
      <w:tblPr/>
      <w:tcPr>
        <w:shd w:color="auto" w:fill="D7D7D7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116" w:type="table">
    <w:name w:val="Medium Shading 2 Accent 6"/>
    <w:basedOn w:val="80"/>
    <w:qFormat/>
    <w:uiPriority w:val="64"/>
    <w:pPr>
      <w:spacing w:after="0" w:line="240" w:lineRule="auto"/>
    </w:pPr>
    <w:tblPr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E54C5E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E54C5E" w:themeFill="accent6" w:val="clear"/>
      </w:tcPr>
    </w:tblStylePr>
    <w:tblStylePr w:type="lastCol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color="auto" w:fill="E54C5E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7D7D7" w:themeFill="background1" w:themeFillShade="D8" w:val="clear"/>
      </w:tcPr>
    </w:tblStylePr>
    <w:tblStylePr w:type="band1Horz">
      <w:tblPr/>
      <w:tcPr>
        <w:shd w:color="auto" w:fill="D7D7D7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117" w:type="table">
    <w:name w:val="Medium List 1"/>
    <w:basedOn w:val="80"/>
    <w:qFormat/>
    <w:uiPriority w:val="65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top w:color="000000" w:space="0" w:sz="8" w:themeColor="text1" w:val="single"/>
        <w:bottom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44546A"/>
        <w14:textFill>
          <w14:solidFill>
            <w14:schemeClr w14:val="tx2"/>
          </w14:solidFill>
        </w14:textFill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BFBFBF" w:themeFill="text1" w:themeFillTint="3F" w:val="clear"/>
      </w:tcPr>
    </w:tblStylePr>
    <w:tblStylePr w:type="band1Horz">
      <w:tblPr/>
      <w:tcPr>
        <w:shd w:color="auto" w:fill="BFBFBF" w:themeFill="text1" w:themeFillTint="3F" w:val="clear"/>
      </w:tcPr>
    </w:tblStylePr>
  </w:style>
  <w:style w:styleId="118" w:type="table">
    <w:name w:val="Medium List 1 Accent 1"/>
    <w:basedOn w:val="80"/>
    <w:qFormat/>
    <w:uiPriority w:val="65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top w:color="4874CB" w:space="0" w:sz="8" w:themeColor="accent1" w:val="single"/>
        <w:bottom w:color="4874CB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874CB" w:space="0" w:sz="8" w:themeColor="accent1" w:val="single"/>
        </w:tcBorders>
      </w:tcPr>
    </w:tblStylePr>
    <w:tblStylePr w:type="lastRow">
      <w:rPr>
        <w:b/>
        <w:bCs/>
        <w:color w:themeColor="text2" w:val="44546A"/>
        <w14:textFill>
          <w14:solidFill>
            <w14:schemeClr w14:val="tx2"/>
          </w14:solidFill>
        </w14:textFill>
      </w:rPr>
      <w:tblPr/>
      <w:tcPr>
        <w:tcBorders>
          <w:top w:color="4874CB" w:space="0" w:sz="8" w:themeColor="accent1" w:val="single"/>
          <w:bottom w:color="4874CB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874CB" w:space="0" w:sz="8" w:themeColor="accent1" w:val="single"/>
          <w:bottom w:color="4874CB" w:space="0" w:sz="8" w:themeColor="accent1" w:val="single"/>
        </w:tcBorders>
      </w:tcPr>
    </w:tblStylePr>
    <w:tblStylePr w:type="band1Vert">
      <w:tblPr/>
      <w:tcPr>
        <w:shd w:color="auto" w:fill="D1DCF2" w:themeFill="accent1" w:themeFillTint="3F" w:val="clear"/>
      </w:tcPr>
    </w:tblStylePr>
    <w:tblStylePr w:type="band1Horz">
      <w:tblPr/>
      <w:tcPr>
        <w:shd w:color="auto" w:fill="D1DCF2" w:themeFill="accent1" w:themeFillTint="3F" w:val="clear"/>
      </w:tcPr>
    </w:tblStylePr>
  </w:style>
  <w:style w:styleId="119" w:type="table">
    <w:name w:val="Medium List 1 Accent 2"/>
    <w:basedOn w:val="80"/>
    <w:qFormat/>
    <w:uiPriority w:val="65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top w:color="EE822F" w:space="0" w:sz="8" w:themeColor="accent2" w:val="single"/>
        <w:bottom w:color="EE822F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EE822F" w:space="0" w:sz="8" w:themeColor="accent2" w:val="single"/>
        </w:tcBorders>
      </w:tcPr>
    </w:tblStylePr>
    <w:tblStylePr w:type="lastRow">
      <w:rPr>
        <w:b/>
        <w:bCs/>
        <w:color w:themeColor="text2" w:val="44546A"/>
        <w14:textFill>
          <w14:solidFill>
            <w14:schemeClr w14:val="tx2"/>
          </w14:solidFill>
        </w14:textFill>
      </w:rPr>
      <w:tblPr/>
      <w:tcPr>
        <w:tcBorders>
          <w:top w:color="EE822F" w:space="0" w:sz="8" w:themeColor="accent2" w:val="single"/>
          <w:bottom w:color="EE822F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EE822F" w:space="0" w:sz="8" w:themeColor="accent2" w:val="single"/>
          <w:bottom w:color="EE822F" w:space="0" w:sz="8" w:themeColor="accent2" w:val="single"/>
        </w:tcBorders>
      </w:tcPr>
    </w:tblStylePr>
    <w:tblStylePr w:type="band1Vert">
      <w:tblPr/>
      <w:tcPr>
        <w:shd w:color="auto" w:fill="FAE0CB" w:themeFill="accent2" w:themeFillTint="3F" w:val="clear"/>
      </w:tcPr>
    </w:tblStylePr>
    <w:tblStylePr w:type="band1Horz">
      <w:tblPr/>
      <w:tcPr>
        <w:shd w:color="auto" w:fill="FAE0CB" w:themeFill="accent2" w:themeFillTint="3F" w:val="clear"/>
      </w:tcPr>
    </w:tblStylePr>
  </w:style>
  <w:style w:styleId="120" w:type="table">
    <w:name w:val="Medium List 1 Accent 3"/>
    <w:basedOn w:val="80"/>
    <w:qFormat/>
    <w:uiPriority w:val="65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top w:color="F2BA02" w:space="0" w:sz="8" w:themeColor="accent3" w:val="single"/>
        <w:bottom w:color="F2BA02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2BA02" w:space="0" w:sz="8" w:themeColor="accent3" w:val="single"/>
        </w:tcBorders>
      </w:tcPr>
    </w:tblStylePr>
    <w:tblStylePr w:type="lastRow">
      <w:rPr>
        <w:b/>
        <w:bCs/>
        <w:color w:themeColor="text2" w:val="44546A"/>
        <w14:textFill>
          <w14:solidFill>
            <w14:schemeClr w14:val="tx2"/>
          </w14:solidFill>
        </w14:textFill>
      </w:rPr>
      <w:tblPr/>
      <w:tcPr>
        <w:tcBorders>
          <w:top w:color="F2BA02" w:space="0" w:sz="8" w:themeColor="accent3" w:val="single"/>
          <w:bottom w:color="F2BA02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2BA02" w:space="0" w:sz="8" w:themeColor="accent3" w:val="single"/>
          <w:bottom w:color="F2BA02" w:space="0" w:sz="8" w:themeColor="accent3" w:val="single"/>
        </w:tcBorders>
      </w:tcPr>
    </w:tblStylePr>
    <w:tblStylePr w:type="band1Vert">
      <w:tblPr/>
      <w:tcPr>
        <w:shd w:color="auto" w:fill="FEEFBD" w:themeFill="accent3" w:themeFillTint="3F" w:val="clear"/>
      </w:tcPr>
    </w:tblStylePr>
    <w:tblStylePr w:type="band1Horz">
      <w:tblPr/>
      <w:tcPr>
        <w:shd w:color="auto" w:fill="FEEFBD" w:themeFill="accent3" w:themeFillTint="3F" w:val="clear"/>
      </w:tcPr>
    </w:tblStylePr>
  </w:style>
  <w:style w:styleId="121" w:type="table">
    <w:name w:val="Medium List 1 Accent 4"/>
    <w:basedOn w:val="80"/>
    <w:qFormat/>
    <w:uiPriority w:val="65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top w:color="75BD42" w:space="0" w:sz="8" w:themeColor="accent4" w:val="single"/>
        <w:bottom w:color="75BD4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75BD42" w:space="0" w:sz="8" w:themeColor="accent4" w:val="single"/>
        </w:tcBorders>
      </w:tcPr>
    </w:tblStylePr>
    <w:tblStylePr w:type="lastRow">
      <w:rPr>
        <w:b/>
        <w:bCs/>
        <w:color w:themeColor="text2" w:val="44546A"/>
        <w14:textFill>
          <w14:solidFill>
            <w14:schemeClr w14:val="tx2"/>
          </w14:solidFill>
        </w14:textFill>
      </w:rPr>
      <w:tblPr/>
      <w:tcPr>
        <w:tcBorders>
          <w:top w:color="75BD42" w:space="0" w:sz="8" w:themeColor="accent4" w:val="single"/>
          <w:bottom w:color="75BD4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75BD42" w:space="0" w:sz="8" w:themeColor="accent4" w:val="single"/>
          <w:bottom w:color="75BD42" w:space="0" w:sz="8" w:themeColor="accent4" w:val="single"/>
        </w:tcBorders>
      </w:tcPr>
    </w:tblStylePr>
    <w:tblStylePr w:type="band1Vert">
      <w:tblPr/>
      <w:tcPr>
        <w:shd w:color="auto" w:fill="DCEED0" w:themeFill="accent4" w:themeFillTint="3F" w:val="clear"/>
      </w:tcPr>
    </w:tblStylePr>
    <w:tblStylePr w:type="band1Horz">
      <w:tblPr/>
      <w:tcPr>
        <w:shd w:color="auto" w:fill="DCEED0" w:themeFill="accent4" w:themeFillTint="3F" w:val="clear"/>
      </w:tcPr>
    </w:tblStylePr>
  </w:style>
  <w:style w:styleId="122" w:type="table">
    <w:name w:val="Medium List 1 Accent 5"/>
    <w:basedOn w:val="80"/>
    <w:qFormat/>
    <w:uiPriority w:val="65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top w:color="30C0B4" w:space="0" w:sz="8" w:themeColor="accent5" w:val="single"/>
        <w:bottom w:color="30C0B4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30C0B4" w:space="0" w:sz="8" w:themeColor="accent5" w:val="single"/>
        </w:tcBorders>
      </w:tcPr>
    </w:tblStylePr>
    <w:tblStylePr w:type="lastRow">
      <w:rPr>
        <w:b/>
        <w:bCs/>
        <w:color w:themeColor="text2" w:val="44546A"/>
        <w14:textFill>
          <w14:solidFill>
            <w14:schemeClr w14:val="tx2"/>
          </w14:solidFill>
        </w14:textFill>
      </w:rPr>
      <w:tblPr/>
      <w:tcPr>
        <w:tcBorders>
          <w:top w:color="30C0B4" w:space="0" w:sz="8" w:themeColor="accent5" w:val="single"/>
          <w:bottom w:color="30C0B4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30C0B4" w:space="0" w:sz="8" w:themeColor="accent5" w:val="single"/>
          <w:bottom w:color="30C0B4" w:space="0" w:sz="8" w:themeColor="accent5" w:val="single"/>
        </w:tcBorders>
      </w:tcPr>
    </w:tblStylePr>
    <w:tblStylePr w:type="band1Vert">
      <w:tblPr/>
      <w:tcPr>
        <w:shd w:color="auto" w:fill="C9F1EE" w:themeFill="accent5" w:themeFillTint="3F" w:val="clear"/>
      </w:tcPr>
    </w:tblStylePr>
    <w:tblStylePr w:type="band1Horz">
      <w:tblPr/>
      <w:tcPr>
        <w:shd w:color="auto" w:fill="C9F1EE" w:themeFill="accent5" w:themeFillTint="3F" w:val="clear"/>
      </w:tcPr>
    </w:tblStylePr>
  </w:style>
  <w:style w:styleId="123" w:type="table">
    <w:name w:val="Medium List 1 Accent 6"/>
    <w:basedOn w:val="80"/>
    <w:qFormat/>
    <w:uiPriority w:val="65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top w:color="E54C5E" w:space="0" w:sz="8" w:themeColor="accent6" w:val="single"/>
        <w:bottom w:color="E54C5E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E54C5E" w:space="0" w:sz="8" w:themeColor="accent6" w:val="single"/>
        </w:tcBorders>
      </w:tcPr>
    </w:tblStylePr>
    <w:tblStylePr w:type="lastRow">
      <w:rPr>
        <w:b/>
        <w:bCs/>
        <w:color w:themeColor="text2" w:val="44546A"/>
        <w14:textFill>
          <w14:solidFill>
            <w14:schemeClr w14:val="tx2"/>
          </w14:solidFill>
        </w14:textFill>
      </w:rPr>
      <w:tblPr/>
      <w:tcPr>
        <w:tcBorders>
          <w:top w:color="E54C5E" w:space="0" w:sz="8" w:themeColor="accent6" w:val="single"/>
          <w:bottom w:color="E54C5E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E54C5E" w:space="0" w:sz="8" w:themeColor="accent6" w:val="single"/>
          <w:bottom w:color="E54C5E" w:space="0" w:sz="8" w:themeColor="accent6" w:val="single"/>
        </w:tcBorders>
      </w:tcPr>
    </w:tblStylePr>
    <w:tblStylePr w:type="band1Vert">
      <w:tblPr/>
      <w:tcPr>
        <w:shd w:color="auto" w:fill="F8D2D7" w:themeFill="accent6" w:themeFillTint="3F" w:val="clear"/>
      </w:tcPr>
    </w:tblStylePr>
    <w:tblStylePr w:type="band1Horz">
      <w:tblPr/>
      <w:tcPr>
        <w:shd w:color="auto" w:fill="F8D2D7" w:themeFill="accent6" w:themeFillTint="3F" w:val="clear"/>
      </w:tcPr>
    </w:tblStylePr>
  </w:style>
  <w:style w:styleId="124" w:type="table">
    <w:name w:val="Medium List 2"/>
    <w:basedOn w:val="80"/>
    <w:qFormat/>
    <w:uiPriority w:val="66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  <w14:textFill>
        <w14:solidFill>
          <w14:schemeClr w14:val="tx1"/>
        </w14:solidFill>
      </w14:textFill>
    </w:rPr>
    <w:tblPr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BFBFBF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BFBFBF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125" w:type="table">
    <w:name w:val="Medium List 2 Accent 1"/>
    <w:basedOn w:val="80"/>
    <w:qFormat/>
    <w:uiPriority w:val="66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  <w14:textFill>
        <w14:solidFill>
          <w14:schemeClr w14:val="tx1"/>
        </w14:solidFill>
      </w14:textFill>
    </w:rPr>
    <w:tblPr>
      <w:tblBorders>
        <w:top w:color="4874CB" w:space="0" w:sz="8" w:themeColor="accent1" w:val="single"/>
        <w:left w:color="4874CB" w:space="0" w:sz="8" w:themeColor="accent1" w:val="single"/>
        <w:bottom w:color="4874CB" w:space="0" w:sz="8" w:themeColor="accent1" w:val="single"/>
        <w:right w:color="4874CB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874CB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874CB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874CB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874CB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1DCF2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1DCF2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126" w:type="table">
    <w:name w:val="Medium List 2 Accent 2"/>
    <w:basedOn w:val="80"/>
    <w:qFormat/>
    <w:uiPriority w:val="66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  <w14:textFill>
        <w14:solidFill>
          <w14:schemeClr w14:val="tx1"/>
        </w14:solidFill>
      </w14:textFill>
    </w:rPr>
    <w:tblPr>
      <w:tblBorders>
        <w:top w:color="EE822F" w:space="0" w:sz="8" w:themeColor="accent2" w:val="single"/>
        <w:left w:color="EE822F" w:space="0" w:sz="8" w:themeColor="accent2" w:val="single"/>
        <w:bottom w:color="EE822F" w:space="0" w:sz="8" w:themeColor="accent2" w:val="single"/>
        <w:right w:color="EE822F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EE822F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EE822F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EE822F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EE822F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AE0CB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AE0CB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127" w:type="table">
    <w:name w:val="Medium List 2 Accent 3"/>
    <w:basedOn w:val="80"/>
    <w:qFormat/>
    <w:uiPriority w:val="66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  <w14:textFill>
        <w14:solidFill>
          <w14:schemeClr w14:val="tx1"/>
        </w14:solidFill>
      </w14:textFill>
    </w:rPr>
    <w:tblPr>
      <w:tblBorders>
        <w:top w:color="F2BA02" w:space="0" w:sz="8" w:themeColor="accent3" w:val="single"/>
        <w:left w:color="F2BA02" w:space="0" w:sz="8" w:themeColor="accent3" w:val="single"/>
        <w:bottom w:color="F2BA02" w:space="0" w:sz="8" w:themeColor="accent3" w:val="single"/>
        <w:right w:color="F2BA02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2BA02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2BA02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2BA02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2BA02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EEFBD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EEFBD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128" w:type="table">
    <w:name w:val="Medium List 2 Accent 4"/>
    <w:basedOn w:val="80"/>
    <w:qFormat/>
    <w:uiPriority w:val="66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  <w14:textFill>
        <w14:solidFill>
          <w14:schemeClr w14:val="tx1"/>
        </w14:solidFill>
      </w14:textFill>
    </w:rPr>
    <w:tblPr>
      <w:tblBorders>
        <w:top w:color="75BD42" w:space="0" w:sz="8" w:themeColor="accent4" w:val="single"/>
        <w:left w:color="75BD42" w:space="0" w:sz="8" w:themeColor="accent4" w:val="single"/>
        <w:bottom w:color="75BD42" w:space="0" w:sz="8" w:themeColor="accent4" w:val="single"/>
        <w:right w:color="75BD4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75BD4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75BD4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75BD4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75BD4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CEED0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CEED0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129" w:type="table">
    <w:name w:val="Medium List 2 Accent 5"/>
    <w:basedOn w:val="80"/>
    <w:qFormat/>
    <w:uiPriority w:val="66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  <w14:textFill>
        <w14:solidFill>
          <w14:schemeClr w14:val="tx1"/>
        </w14:solidFill>
      </w14:textFill>
    </w:rPr>
    <w:tblPr>
      <w:tblBorders>
        <w:top w:color="30C0B4" w:space="0" w:sz="8" w:themeColor="accent5" w:val="single"/>
        <w:left w:color="30C0B4" w:space="0" w:sz="8" w:themeColor="accent5" w:val="single"/>
        <w:bottom w:color="30C0B4" w:space="0" w:sz="8" w:themeColor="accent5" w:val="single"/>
        <w:right w:color="30C0B4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30C0B4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30C0B4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30C0B4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30C0B4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9F1EE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9F1EE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130" w:type="table">
    <w:name w:val="Medium List 2 Accent 6"/>
    <w:basedOn w:val="80"/>
    <w:qFormat/>
    <w:uiPriority w:val="66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  <w14:textFill>
        <w14:solidFill>
          <w14:schemeClr w14:val="tx1"/>
        </w14:solidFill>
      </w14:textFill>
    </w:rPr>
    <w:tblPr>
      <w:tblBorders>
        <w:top w:color="E54C5E" w:space="0" w:sz="8" w:themeColor="accent6" w:val="single"/>
        <w:left w:color="E54C5E" w:space="0" w:sz="8" w:themeColor="accent6" w:val="single"/>
        <w:bottom w:color="E54C5E" w:space="0" w:sz="8" w:themeColor="accent6" w:val="single"/>
        <w:right w:color="E54C5E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E54C5E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E54C5E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E54C5E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E54C5E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8D2D7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8D2D7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131" w:type="table">
    <w:name w:val="Medium Grid 1"/>
    <w:basedOn w:val="80"/>
    <w:qFormat/>
    <w:uiPriority w:val="67"/>
    <w:pPr>
      <w:spacing w:after="0" w:line="240" w:lineRule="auto"/>
    </w:pPr>
    <w:tblPr>
      <w:tblBorders>
        <w:top w:color="3F3F3F" w:space="0" w:sz="8" w:themeColor="text1" w:themeTint="BF" w:val="single"/>
        <w:left w:color="3F3F3F" w:space="0" w:sz="8" w:themeColor="text1" w:themeTint="BF" w:val="single"/>
        <w:bottom w:color="3F3F3F" w:space="0" w:sz="8" w:themeColor="text1" w:themeTint="BF" w:val="single"/>
        <w:right w:color="3F3F3F" w:space="0" w:sz="8" w:themeColor="text1" w:themeTint="BF" w:val="single"/>
        <w:insideH w:color="3F3F3F" w:space="0" w:sz="8" w:themeColor="text1" w:themeTint="BF" w:val="single"/>
        <w:insideV w:color="3F3F3F" w:space="0" w:sz="8" w:themeColor="tex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BFBFBF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3F3F3F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7F7F7F" w:themeFill="text1" w:themeFillTint="7F" w:val="clear"/>
      </w:tcPr>
    </w:tblStylePr>
    <w:tblStylePr w:type="band1Horz">
      <w:tblPr/>
      <w:tcPr>
        <w:shd w:color="auto" w:fill="7F7F7F" w:themeFill="text1" w:themeFillTint="7F" w:val="clear"/>
      </w:tcPr>
    </w:tblStylePr>
  </w:style>
  <w:style w:styleId="132" w:type="table">
    <w:name w:val="Medium Grid 1 Accent 1"/>
    <w:basedOn w:val="80"/>
    <w:qFormat/>
    <w:uiPriority w:val="67"/>
    <w:pPr>
      <w:spacing w:after="0" w:line="240" w:lineRule="auto"/>
    </w:pPr>
    <w:tblPr>
      <w:tblBorders>
        <w:top w:color="7596D8" w:space="0" w:sz="8" w:themeColor="accent1" w:themeTint="BF" w:val="single"/>
        <w:left w:color="7596D8" w:space="0" w:sz="8" w:themeColor="accent1" w:themeTint="BF" w:val="single"/>
        <w:bottom w:color="7596D8" w:space="0" w:sz="8" w:themeColor="accent1" w:themeTint="BF" w:val="single"/>
        <w:right w:color="7596D8" w:space="0" w:sz="8" w:themeColor="accent1" w:themeTint="BF" w:val="single"/>
        <w:insideH w:color="7596D8" w:space="0" w:sz="8" w:themeColor="accent1" w:themeTint="BF" w:val="single"/>
        <w:insideV w:color="7596D8" w:space="0" w:sz="8" w:themeColor="accen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1DCF2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596D8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3B9E5" w:themeFill="accent1" w:themeFillTint="7F" w:val="clear"/>
      </w:tcPr>
    </w:tblStylePr>
    <w:tblStylePr w:type="band1Horz">
      <w:tblPr/>
      <w:tcPr>
        <w:shd w:color="auto" w:fill="A3B9E5" w:themeFill="accent1" w:themeFillTint="7F" w:val="clear"/>
      </w:tcPr>
    </w:tblStylePr>
  </w:style>
  <w:style w:styleId="133" w:type="table">
    <w:name w:val="Medium Grid 1 Accent 2"/>
    <w:basedOn w:val="80"/>
    <w:qFormat/>
    <w:uiPriority w:val="67"/>
    <w:pPr>
      <w:spacing w:after="0" w:line="240" w:lineRule="auto"/>
    </w:pPr>
    <w:tblPr>
      <w:tblBorders>
        <w:top w:color="F2A163" w:space="0" w:sz="8" w:themeColor="accent2" w:themeTint="BF" w:val="single"/>
        <w:left w:color="F2A163" w:space="0" w:sz="8" w:themeColor="accent2" w:themeTint="BF" w:val="single"/>
        <w:bottom w:color="F2A163" w:space="0" w:sz="8" w:themeColor="accent2" w:themeTint="BF" w:val="single"/>
        <w:right w:color="F2A163" w:space="0" w:sz="8" w:themeColor="accent2" w:themeTint="BF" w:val="single"/>
        <w:insideH w:color="F2A163" w:space="0" w:sz="8" w:themeColor="accent2" w:themeTint="BF" w:val="single"/>
        <w:insideV w:color="F2A163" w:space="0" w:sz="8" w:themeColor="accent2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AE0CB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2A163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6C097" w:themeFill="accent2" w:themeFillTint="7F" w:val="clear"/>
      </w:tcPr>
    </w:tblStylePr>
    <w:tblStylePr w:type="band1Horz">
      <w:tblPr/>
      <w:tcPr>
        <w:shd w:color="auto" w:fill="F6C097" w:themeFill="accent2" w:themeFillTint="7F" w:val="clear"/>
      </w:tcPr>
    </w:tblStylePr>
  </w:style>
  <w:style w:styleId="134" w:type="table">
    <w:name w:val="Medium Grid 1 Accent 3"/>
    <w:basedOn w:val="80"/>
    <w:qFormat/>
    <w:uiPriority w:val="67"/>
    <w:pPr>
      <w:spacing w:after="0" w:line="240" w:lineRule="auto"/>
    </w:pPr>
    <w:tblPr>
      <w:tblBorders>
        <w:top w:color="FDCF39" w:space="0" w:sz="8" w:themeColor="accent3" w:themeTint="BF" w:val="single"/>
        <w:left w:color="FDCF39" w:space="0" w:sz="8" w:themeColor="accent3" w:themeTint="BF" w:val="single"/>
        <w:bottom w:color="FDCF39" w:space="0" w:sz="8" w:themeColor="accent3" w:themeTint="BF" w:val="single"/>
        <w:right w:color="FDCF39" w:space="0" w:sz="8" w:themeColor="accent3" w:themeTint="BF" w:val="single"/>
        <w:insideH w:color="FDCF39" w:space="0" w:sz="8" w:themeColor="accent3" w:themeTint="BF" w:val="single"/>
        <w:insideV w:color="FDCF39" w:space="0" w:sz="8" w:themeColor="accent3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EEFBD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DCF39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DF7B" w:themeFill="accent3" w:themeFillTint="7F" w:val="clear"/>
      </w:tcPr>
    </w:tblStylePr>
    <w:tblStylePr w:type="band1Horz">
      <w:tblPr/>
      <w:tcPr>
        <w:shd w:color="auto" w:fill="FDDF7B" w:themeFill="accent3" w:themeFillTint="7F" w:val="clear"/>
      </w:tcPr>
    </w:tblStylePr>
  </w:style>
  <w:style w:styleId="135" w:type="table">
    <w:name w:val="Medium Grid 1 Accent 4"/>
    <w:basedOn w:val="80"/>
    <w:qFormat/>
    <w:uiPriority w:val="67"/>
    <w:pPr>
      <w:spacing w:after="0" w:line="240" w:lineRule="auto"/>
    </w:pPr>
    <w:tblPr>
      <w:tblBorders>
        <w:top w:color="97CD71" w:space="0" w:sz="8" w:themeColor="accent4" w:themeTint="BF" w:val="single"/>
        <w:left w:color="97CD71" w:space="0" w:sz="8" w:themeColor="accent4" w:themeTint="BF" w:val="single"/>
        <w:bottom w:color="97CD71" w:space="0" w:sz="8" w:themeColor="accent4" w:themeTint="BF" w:val="single"/>
        <w:right w:color="97CD71" w:space="0" w:sz="8" w:themeColor="accent4" w:themeTint="BF" w:val="single"/>
        <w:insideH w:color="97CD71" w:space="0" w:sz="8" w:themeColor="accent4" w:themeTint="BF" w:val="single"/>
        <w:insideV w:color="97CD71" w:space="0" w:sz="8" w:themeColor="accent4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CEED0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7CD71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ADEA0" w:themeFill="accent4" w:themeFillTint="7F" w:val="clear"/>
      </w:tcPr>
    </w:tblStylePr>
    <w:tblStylePr w:type="band1Horz">
      <w:tblPr/>
      <w:tcPr>
        <w:shd w:color="auto" w:fill="BADEA0" w:themeFill="accent4" w:themeFillTint="7F" w:val="clear"/>
      </w:tcPr>
    </w:tblStylePr>
  </w:style>
  <w:style w:styleId="136" w:type="table">
    <w:name w:val="Medium Grid 1 Accent 5"/>
    <w:basedOn w:val="80"/>
    <w:qFormat/>
    <w:uiPriority w:val="67"/>
    <w:pPr>
      <w:spacing w:after="0" w:line="240" w:lineRule="auto"/>
    </w:pPr>
    <w:tblPr>
      <w:tblBorders>
        <w:top w:color="5DD6CC" w:space="0" w:sz="8" w:themeColor="accent5" w:themeTint="BF" w:val="single"/>
        <w:left w:color="5DD6CC" w:space="0" w:sz="8" w:themeColor="accent5" w:themeTint="BF" w:val="single"/>
        <w:bottom w:color="5DD6CC" w:space="0" w:sz="8" w:themeColor="accent5" w:themeTint="BF" w:val="single"/>
        <w:right w:color="5DD6CC" w:space="0" w:sz="8" w:themeColor="accent5" w:themeTint="BF" w:val="single"/>
        <w:insideH w:color="5DD6CC" w:space="0" w:sz="8" w:themeColor="accent5" w:themeTint="BF" w:val="single"/>
        <w:insideV w:color="5DD6CC" w:space="0" w:sz="8" w:themeColor="accent5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9F1EE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5DD6CC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93E4DD" w:themeFill="accent5" w:themeFillTint="7F" w:val="clear"/>
      </w:tcPr>
    </w:tblStylePr>
    <w:tblStylePr w:type="band1Horz">
      <w:tblPr/>
      <w:tcPr>
        <w:shd w:color="auto" w:fill="93E4DD" w:themeFill="accent5" w:themeFillTint="7F" w:val="clear"/>
      </w:tcPr>
    </w:tblStylePr>
  </w:style>
  <w:style w:styleId="137" w:type="table">
    <w:name w:val="Medium Grid 1 Accent 6"/>
    <w:basedOn w:val="80"/>
    <w:qFormat/>
    <w:uiPriority w:val="67"/>
    <w:pPr>
      <w:spacing w:after="0" w:line="240" w:lineRule="auto"/>
    </w:pPr>
    <w:tblPr>
      <w:tblBorders>
        <w:top w:color="EB7886" w:space="0" w:sz="8" w:themeColor="accent6" w:themeTint="BF" w:val="single"/>
        <w:left w:color="EB7886" w:space="0" w:sz="8" w:themeColor="accent6" w:themeTint="BF" w:val="single"/>
        <w:bottom w:color="EB7886" w:space="0" w:sz="8" w:themeColor="accent6" w:themeTint="BF" w:val="single"/>
        <w:right w:color="EB7886" w:space="0" w:sz="8" w:themeColor="accent6" w:themeTint="BF" w:val="single"/>
        <w:insideH w:color="EB7886" w:space="0" w:sz="8" w:themeColor="accent6" w:themeTint="BF" w:val="single"/>
        <w:insideV w:color="EB7886" w:space="0" w:sz="8" w:themeColor="accent6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8D2D7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EB7886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A5AE" w:themeFill="accent6" w:themeFillTint="7F" w:val="clear"/>
      </w:tcPr>
    </w:tblStylePr>
    <w:tblStylePr w:type="band1Horz">
      <w:tblPr/>
      <w:tcPr>
        <w:shd w:color="auto" w:fill="F2A5AE" w:themeFill="accent6" w:themeFillTint="7F" w:val="clear"/>
      </w:tcPr>
    </w:tblStylePr>
  </w:style>
  <w:style w:styleId="138" w:type="table">
    <w:name w:val="Medium Grid 2"/>
    <w:basedOn w:val="80"/>
    <w:qFormat/>
    <w:uiPriority w:val="68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  <w14:textFill>
        <w14:solidFill>
          <w14:schemeClr w14:val="tx1"/>
        </w14:solidFill>
      </w14:textFill>
    </w:rPr>
    <w:tblPr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BFBFBF" w:themeFill="text1" w:themeFillTint="3F" w:val="clear"/>
    </w:tcPr>
    <w:tblStylePr w:type="fir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shd w:color="auto" w:fill="E5E5E5" w:themeFill="text1" w:themeFillTint="19" w:val="clear"/>
      </w:tcPr>
    </w:tblStylePr>
    <w:tblStylePr w:type="la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7F7F7F" w:themeFill="text1" w:themeFillTint="7F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7F7F7F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139" w:type="table">
    <w:name w:val="Medium Grid 2 Accent 1"/>
    <w:basedOn w:val="80"/>
    <w:qFormat/>
    <w:uiPriority w:val="68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  <w14:textFill>
        <w14:solidFill>
          <w14:schemeClr w14:val="tx1"/>
        </w14:solidFill>
      </w14:textFill>
    </w:rPr>
    <w:tblPr>
      <w:tblBorders>
        <w:top w:color="4874CB" w:space="0" w:sz="8" w:themeColor="accent1" w:val="single"/>
        <w:left w:color="4874CB" w:space="0" w:sz="8" w:themeColor="accent1" w:val="single"/>
        <w:bottom w:color="4874CB" w:space="0" w:sz="8" w:themeColor="accent1" w:val="single"/>
        <w:right w:color="4874CB" w:space="0" w:sz="8" w:themeColor="accent1" w:val="single"/>
        <w:insideH w:color="4874CB" w:space="0" w:sz="8" w:themeColor="accent1" w:val="single"/>
        <w:insideV w:color="4874CB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1DCF2" w:themeFill="accent1" w:themeFillTint="3F" w:val="clear"/>
    </w:tcPr>
    <w:tblStylePr w:type="fir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shd w:color="auto" w:fill="EDF1F9" w:themeFill="accent1" w:themeFillTint="19" w:val="clear"/>
      </w:tcPr>
    </w:tblStylePr>
    <w:tblStylePr w:type="la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3F4" w:themeFill="accent1" w:themeFillTint="33" w:val="clear"/>
      </w:tcPr>
    </w:tblStylePr>
    <w:tblStylePr w:type="band1Vert">
      <w:tblPr/>
      <w:tcPr>
        <w:shd w:color="auto" w:fill="A3B9E5" w:themeFill="accent1" w:themeFillTint="7F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A3B9E5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140" w:type="table">
    <w:name w:val="Medium Grid 2 Accent 2"/>
    <w:basedOn w:val="80"/>
    <w:qFormat/>
    <w:uiPriority w:val="68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  <w14:textFill>
        <w14:solidFill>
          <w14:schemeClr w14:val="tx1"/>
        </w14:solidFill>
      </w14:textFill>
    </w:rPr>
    <w:tblPr>
      <w:tblBorders>
        <w:top w:color="EE822F" w:space="0" w:sz="8" w:themeColor="accent2" w:val="single"/>
        <w:left w:color="EE822F" w:space="0" w:sz="8" w:themeColor="accent2" w:val="single"/>
        <w:bottom w:color="EE822F" w:space="0" w:sz="8" w:themeColor="accent2" w:val="single"/>
        <w:right w:color="EE822F" w:space="0" w:sz="8" w:themeColor="accent2" w:val="single"/>
        <w:insideH w:color="EE822F" w:space="0" w:sz="8" w:themeColor="accent2" w:val="single"/>
        <w:insideV w:color="EE822F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AE0CB" w:themeFill="accent2" w:themeFillTint="3F" w:val="clear"/>
    </w:tcPr>
    <w:tblStylePr w:type="fir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shd w:color="auto" w:fill="FDF2EA" w:themeFill="accent2" w:themeFillTint="19" w:val="clear"/>
      </w:tcPr>
    </w:tblStylePr>
    <w:tblStylePr w:type="la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BE5D5" w:themeFill="accent2" w:themeFillTint="33" w:val="clear"/>
      </w:tcPr>
    </w:tblStylePr>
    <w:tblStylePr w:type="band1Vert">
      <w:tblPr/>
      <w:tcPr>
        <w:shd w:color="auto" w:fill="F6C097" w:themeFill="accent2" w:themeFillTint="7F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F6C097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141" w:type="table">
    <w:name w:val="Medium Grid 2 Accent 3"/>
    <w:basedOn w:val="80"/>
    <w:qFormat/>
    <w:uiPriority w:val="68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  <w14:textFill>
        <w14:solidFill>
          <w14:schemeClr w14:val="tx1"/>
        </w14:solidFill>
      </w14:textFill>
    </w:rPr>
    <w:tblPr>
      <w:tblBorders>
        <w:top w:color="F2BA02" w:space="0" w:sz="8" w:themeColor="accent3" w:val="single"/>
        <w:left w:color="F2BA02" w:space="0" w:sz="8" w:themeColor="accent3" w:val="single"/>
        <w:bottom w:color="F2BA02" w:space="0" w:sz="8" w:themeColor="accent3" w:val="single"/>
        <w:right w:color="F2BA02" w:space="0" w:sz="8" w:themeColor="accent3" w:val="single"/>
        <w:insideH w:color="F2BA02" w:space="0" w:sz="8" w:themeColor="accent3" w:val="single"/>
        <w:insideV w:color="F2BA02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EEFBD" w:themeFill="accent3" w:themeFillTint="3F" w:val="clear"/>
    </w:tcPr>
    <w:tblStylePr w:type="fir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shd w:color="auto" w:fill="FEF8E5" w:themeFill="accent3" w:themeFillTint="19" w:val="clear"/>
      </w:tcPr>
    </w:tblStylePr>
    <w:tblStylePr w:type="la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EF2CA" w:themeFill="accent3" w:themeFillTint="33" w:val="clear"/>
      </w:tcPr>
    </w:tblStylePr>
    <w:tblStylePr w:type="band1Vert">
      <w:tblPr/>
      <w:tcPr>
        <w:shd w:color="auto" w:fill="FDDF7B" w:themeFill="accent3" w:themeFillTint="7F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FDDF7B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142" w:type="table">
    <w:name w:val="Medium Grid 2 Accent 4"/>
    <w:basedOn w:val="80"/>
    <w:qFormat/>
    <w:uiPriority w:val="68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  <w14:textFill>
        <w14:solidFill>
          <w14:schemeClr w14:val="tx1"/>
        </w14:solidFill>
      </w14:textFill>
    </w:rPr>
    <w:tblPr>
      <w:tblBorders>
        <w:top w:color="75BD42" w:space="0" w:sz="8" w:themeColor="accent4" w:val="single"/>
        <w:left w:color="75BD42" w:space="0" w:sz="8" w:themeColor="accent4" w:val="single"/>
        <w:bottom w:color="75BD42" w:space="0" w:sz="8" w:themeColor="accent4" w:val="single"/>
        <w:right w:color="75BD42" w:space="0" w:sz="8" w:themeColor="accent4" w:val="single"/>
        <w:insideH w:color="75BD42" w:space="0" w:sz="8" w:themeColor="accent4" w:val="single"/>
        <w:insideV w:color="75BD4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CEED0" w:themeFill="accent4" w:themeFillTint="3F" w:val="clear"/>
    </w:tcPr>
    <w:tblStylePr w:type="fir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shd w:color="auto" w:fill="F1F8EC" w:themeFill="accent4" w:themeFillTint="19" w:val="clear"/>
      </w:tcPr>
    </w:tblStylePr>
    <w:tblStylePr w:type="la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F1D9" w:themeFill="accent4" w:themeFillTint="33" w:val="clear"/>
      </w:tcPr>
    </w:tblStylePr>
    <w:tblStylePr w:type="band1Vert">
      <w:tblPr/>
      <w:tcPr>
        <w:shd w:color="auto" w:fill="BADEA0" w:themeFill="accent4" w:themeFillTint="7F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BADEA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143" w:type="table">
    <w:name w:val="Medium Grid 2 Accent 5"/>
    <w:basedOn w:val="80"/>
    <w:qFormat/>
    <w:uiPriority w:val="68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  <w14:textFill>
        <w14:solidFill>
          <w14:schemeClr w14:val="tx1"/>
        </w14:solidFill>
      </w14:textFill>
    </w:rPr>
    <w:tblPr>
      <w:tblBorders>
        <w:top w:color="30C0B4" w:space="0" w:sz="8" w:themeColor="accent5" w:val="single"/>
        <w:left w:color="30C0B4" w:space="0" w:sz="8" w:themeColor="accent5" w:val="single"/>
        <w:bottom w:color="30C0B4" w:space="0" w:sz="8" w:themeColor="accent5" w:val="single"/>
        <w:right w:color="30C0B4" w:space="0" w:sz="8" w:themeColor="accent5" w:val="single"/>
        <w:insideH w:color="30C0B4" w:space="0" w:sz="8" w:themeColor="accent5" w:val="single"/>
        <w:insideV w:color="30C0B4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9F1EE" w:themeFill="accent5" w:themeFillTint="3F" w:val="clear"/>
    </w:tcPr>
    <w:tblStylePr w:type="fir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shd w:color="auto" w:fill="E9F9F8" w:themeFill="accent5" w:themeFillTint="19" w:val="clear"/>
      </w:tcPr>
    </w:tblStylePr>
    <w:tblStylePr w:type="la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F4F1" w:themeFill="accent5" w:themeFillTint="33" w:val="clear"/>
      </w:tcPr>
    </w:tblStylePr>
    <w:tblStylePr w:type="band1Vert">
      <w:tblPr/>
      <w:tcPr>
        <w:shd w:color="auto" w:fill="93E4DD" w:themeFill="accent5" w:themeFillTint="7F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93E4DD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144" w:type="table">
    <w:name w:val="Medium Grid 2 Accent 6"/>
    <w:basedOn w:val="80"/>
    <w:qFormat/>
    <w:uiPriority w:val="68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  <w14:textFill>
        <w14:solidFill>
          <w14:schemeClr w14:val="tx1"/>
        </w14:solidFill>
      </w14:textFill>
    </w:rPr>
    <w:tblPr>
      <w:tblBorders>
        <w:top w:color="E54C5E" w:space="0" w:sz="8" w:themeColor="accent6" w:val="single"/>
        <w:left w:color="E54C5E" w:space="0" w:sz="8" w:themeColor="accent6" w:val="single"/>
        <w:bottom w:color="E54C5E" w:space="0" w:sz="8" w:themeColor="accent6" w:val="single"/>
        <w:right w:color="E54C5E" w:space="0" w:sz="8" w:themeColor="accent6" w:val="single"/>
        <w:insideH w:color="E54C5E" w:space="0" w:sz="8" w:themeColor="accent6" w:val="single"/>
        <w:insideV w:color="E54C5E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8D2D7" w:themeFill="accent6" w:themeFillTint="3F" w:val="clear"/>
    </w:tcPr>
    <w:tblStylePr w:type="fir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shd w:color="auto" w:fill="FCEDEF" w:themeFill="accent6" w:themeFillTint="19" w:val="clear"/>
      </w:tcPr>
    </w:tblStylePr>
    <w:tblStylePr w:type="la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9DBDE" w:themeFill="accent6" w:themeFillTint="33" w:val="clear"/>
      </w:tcPr>
    </w:tblStylePr>
    <w:tblStylePr w:type="band1Vert">
      <w:tblPr/>
      <w:tcPr>
        <w:shd w:color="auto" w:fill="F2A5AE" w:themeFill="accent6" w:themeFillTint="7F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F2A5AE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145" w:type="table">
    <w:name w:val="Medium Grid 3"/>
    <w:basedOn w:val="80"/>
    <w:qFormat/>
    <w:uiPriority w:val="69"/>
    <w:pPr>
      <w:spacing w:after="0" w:line="240" w:lineRule="auto"/>
    </w:pPr>
    <w:tblPr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BFBFBF" w:themeFill="text1" w:themeFillTint="3F" w:val="clear"/>
    </w:tcPr>
    <w:tblStylePr w:type="firstRow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space="0" w:sz="8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space="0" w:sz="8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7F7F7F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8" w:val="single"/>
          <w:insideV w:space="0" w:sz="8" w:val="single"/>
        </w:tcBorders>
        <w:shd w:color="auto" w:fill="7F7F7F" w:themeFill="text1" w:themeFillTint="7F" w:val="clear"/>
      </w:tcPr>
    </w:tblStylePr>
  </w:style>
  <w:style w:styleId="146" w:type="table">
    <w:name w:val="Medium Grid 3 Accent 1"/>
    <w:basedOn w:val="80"/>
    <w:qFormat/>
    <w:uiPriority w:val="69"/>
    <w:pPr>
      <w:spacing w:after="0" w:line="240" w:lineRule="auto"/>
    </w:pPr>
    <w:tblPr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1DCF2" w:themeFill="accent1" w:themeFillTint="3F" w:val="clear"/>
    </w:tcPr>
    <w:tblStylePr w:type="firstRow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space="0" w:sz="8" w:val="single"/>
        </w:tcBorders>
        <w:shd w:color="auto" w:fill="4874CB" w:themeFill="accent1" w:val="clear"/>
      </w:tcPr>
    </w:tblStylePr>
    <w:tblStylePr w:type="lastRow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space="0" w:sz="8" w:val="single"/>
        </w:tcBorders>
        <w:shd w:color="auto" w:fill="4874CB" w:themeFill="accent1" w:val="clear"/>
      </w:tcPr>
    </w:tblStylePr>
    <w:tblStylePr w:type="firstCol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874CB" w:themeFill="accent1" w:val="clear"/>
      </w:tcPr>
    </w:tblStylePr>
    <w:tblStylePr w:type="lastCol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874CB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3B9E5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8" w:val="single"/>
          <w:insideV w:space="0" w:sz="8" w:val="single"/>
        </w:tcBorders>
        <w:shd w:color="auto" w:fill="A3B9E5" w:themeFill="accent1" w:themeFillTint="7F" w:val="clear"/>
      </w:tcPr>
    </w:tblStylePr>
  </w:style>
  <w:style w:styleId="147" w:type="table">
    <w:name w:val="Medium Grid 3 Accent 2"/>
    <w:basedOn w:val="80"/>
    <w:qFormat/>
    <w:uiPriority w:val="69"/>
    <w:pPr>
      <w:spacing w:after="0" w:line="240" w:lineRule="auto"/>
    </w:pPr>
    <w:tblPr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AE0CB" w:themeFill="accent2" w:themeFillTint="3F" w:val="clear"/>
    </w:tcPr>
    <w:tblStylePr w:type="firstRow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space="0" w:sz="8" w:val="single"/>
        </w:tcBorders>
        <w:shd w:color="auto" w:fill="EE822F" w:themeFill="accent2" w:val="clear"/>
      </w:tcPr>
    </w:tblStylePr>
    <w:tblStylePr w:type="lastRow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space="0" w:sz="8" w:val="single"/>
        </w:tcBorders>
        <w:shd w:color="auto" w:fill="EE822F" w:themeFill="accent2" w:val="clear"/>
      </w:tcPr>
    </w:tblStylePr>
    <w:tblStylePr w:type="firstCol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EE822F" w:themeFill="accent2" w:val="clear"/>
      </w:tcPr>
    </w:tblStylePr>
    <w:tblStylePr w:type="lastCol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EE822F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6C097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8" w:val="single"/>
          <w:insideV w:space="0" w:sz="8" w:val="single"/>
        </w:tcBorders>
        <w:shd w:color="auto" w:fill="F6C097" w:themeFill="accent2" w:themeFillTint="7F" w:val="clear"/>
      </w:tcPr>
    </w:tblStylePr>
  </w:style>
  <w:style w:styleId="148" w:type="table">
    <w:name w:val="Medium Grid 3 Accent 3"/>
    <w:basedOn w:val="80"/>
    <w:qFormat/>
    <w:uiPriority w:val="69"/>
    <w:pPr>
      <w:spacing w:after="0" w:line="240" w:lineRule="auto"/>
    </w:pPr>
    <w:tblPr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EEFBD" w:themeFill="accent3" w:themeFillTint="3F" w:val="clear"/>
    </w:tcPr>
    <w:tblStylePr w:type="firstRow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space="0" w:sz="8" w:val="single"/>
        </w:tcBorders>
        <w:shd w:color="auto" w:fill="F2BA02" w:themeFill="accent3" w:val="clear"/>
      </w:tcPr>
    </w:tblStylePr>
    <w:tblStylePr w:type="lastRow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space="0" w:sz="8" w:val="single"/>
        </w:tcBorders>
        <w:shd w:color="auto" w:fill="F2BA02" w:themeFill="accent3" w:val="clear"/>
      </w:tcPr>
    </w:tblStylePr>
    <w:tblStylePr w:type="firstCol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2BA02" w:themeFill="accent3" w:val="clear"/>
      </w:tcPr>
    </w:tblStylePr>
    <w:tblStylePr w:type="lastCol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2BA02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DDF7B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8" w:val="single"/>
          <w:insideV w:space="0" w:sz="8" w:val="single"/>
        </w:tcBorders>
        <w:shd w:color="auto" w:fill="FDDF7B" w:themeFill="accent3" w:themeFillTint="7F" w:val="clear"/>
      </w:tcPr>
    </w:tblStylePr>
  </w:style>
  <w:style w:styleId="149" w:type="table">
    <w:name w:val="Medium Grid 3 Accent 4"/>
    <w:basedOn w:val="80"/>
    <w:qFormat/>
    <w:uiPriority w:val="69"/>
    <w:pPr>
      <w:spacing w:after="0" w:line="240" w:lineRule="auto"/>
    </w:pPr>
    <w:tblPr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CEED0" w:themeFill="accent4" w:themeFillTint="3F" w:val="clear"/>
    </w:tcPr>
    <w:tblStylePr w:type="firstRow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space="0" w:sz="8" w:val="single"/>
        </w:tcBorders>
        <w:shd w:color="auto" w:fill="75BD42" w:themeFill="accent4" w:val="clear"/>
      </w:tcPr>
    </w:tblStylePr>
    <w:tblStylePr w:type="lastRow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space="0" w:sz="8" w:val="single"/>
        </w:tcBorders>
        <w:shd w:color="auto" w:fill="75BD42" w:themeFill="accent4" w:val="clear"/>
      </w:tcPr>
    </w:tblStylePr>
    <w:tblStylePr w:type="firstCol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75BD42" w:themeFill="accent4" w:val="clear"/>
      </w:tcPr>
    </w:tblStylePr>
    <w:tblStylePr w:type="lastCol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75BD4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ADEA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8" w:val="single"/>
          <w:insideV w:space="0" w:sz="8" w:val="single"/>
        </w:tcBorders>
        <w:shd w:color="auto" w:fill="BADEA0" w:themeFill="accent4" w:themeFillTint="7F" w:val="clear"/>
      </w:tcPr>
    </w:tblStylePr>
  </w:style>
  <w:style w:styleId="150" w:type="table">
    <w:name w:val="Medium Grid 3 Accent 5"/>
    <w:basedOn w:val="80"/>
    <w:qFormat/>
    <w:uiPriority w:val="69"/>
    <w:pPr>
      <w:spacing w:after="0" w:line="240" w:lineRule="auto"/>
    </w:pPr>
    <w:tblPr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9F1EE" w:themeFill="accent5" w:themeFillTint="3F" w:val="clear"/>
    </w:tcPr>
    <w:tblStylePr w:type="firstRow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space="0" w:sz="8" w:val="single"/>
        </w:tcBorders>
        <w:shd w:color="auto" w:fill="30C0B4" w:themeFill="accent5" w:val="clear"/>
      </w:tcPr>
    </w:tblStylePr>
    <w:tblStylePr w:type="lastRow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space="0" w:sz="8" w:val="single"/>
        </w:tcBorders>
        <w:shd w:color="auto" w:fill="30C0B4" w:themeFill="accent5" w:val="clear"/>
      </w:tcPr>
    </w:tblStylePr>
    <w:tblStylePr w:type="firstCol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30C0B4" w:themeFill="accent5" w:val="clear"/>
      </w:tcPr>
    </w:tblStylePr>
    <w:tblStylePr w:type="lastCol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30C0B4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93E4DD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8" w:val="single"/>
          <w:insideV w:space="0" w:sz="8" w:val="single"/>
        </w:tcBorders>
        <w:shd w:color="auto" w:fill="93E4DD" w:themeFill="accent5" w:themeFillTint="7F" w:val="clear"/>
      </w:tcPr>
    </w:tblStylePr>
  </w:style>
  <w:style w:styleId="151" w:type="table">
    <w:name w:val="Medium Grid 3 Accent 6"/>
    <w:basedOn w:val="80"/>
    <w:qFormat/>
    <w:uiPriority w:val="69"/>
    <w:pPr>
      <w:spacing w:after="0" w:line="240" w:lineRule="auto"/>
    </w:pPr>
    <w:tblPr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8D2D7" w:themeFill="accent6" w:themeFillTint="3F" w:val="clear"/>
    </w:tcPr>
    <w:tblStylePr w:type="firstRow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space="0" w:sz="8" w:val="single"/>
        </w:tcBorders>
        <w:shd w:color="auto" w:fill="E54C5E" w:themeFill="accent6" w:val="clear"/>
      </w:tcPr>
    </w:tblStylePr>
    <w:tblStylePr w:type="lastRow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space="0" w:sz="8" w:val="single"/>
        </w:tcBorders>
        <w:shd w:color="auto" w:fill="E54C5E" w:themeFill="accent6" w:val="clear"/>
      </w:tcPr>
    </w:tblStylePr>
    <w:tblStylePr w:type="firstCol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E54C5E" w:themeFill="accent6" w:val="clear"/>
      </w:tcPr>
    </w:tblStylePr>
    <w:tblStylePr w:type="lastCol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E54C5E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2A5AE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8" w:val="single"/>
          <w:insideV w:space="0" w:sz="8" w:val="single"/>
        </w:tcBorders>
        <w:shd w:color="auto" w:fill="F2A5AE" w:themeFill="accent6" w:themeFillTint="7F" w:val="clear"/>
      </w:tcPr>
    </w:tblStylePr>
  </w:style>
  <w:style w:styleId="152" w:type="table">
    <w:name w:val="Dark List"/>
    <w:basedOn w:val="80"/>
    <w:qFormat/>
    <w:uiPriority w:val="70"/>
    <w:pPr>
      <w:spacing w:after="0" w:line="240" w:lineRule="auto"/>
    </w:pPr>
    <w:rPr>
      <w:color w:themeColor="background1" w:val="FFFFFF"/>
      <w14:textFill>
        <w14:solidFill>
          <w14:schemeClr w14:val="bg1"/>
        </w14:solidFill>
      </w14:textFill>
    </w:rPr>
    <w:tblPr>
      <w:tblCellMar>
        <w:top w:type="dxa" w:w="0"/>
        <w:left w:type="dxa" w:w="108"/>
        <w:bottom w:type="dxa" w:w="0"/>
        <w:right w:type="dxa" w:w="108"/>
      </w:tblCellMar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153" w:type="table">
    <w:name w:val="Dark List Accent 1"/>
    <w:basedOn w:val="80"/>
    <w:qFormat/>
    <w:uiPriority w:val="70"/>
    <w:pPr>
      <w:spacing w:after="0" w:line="240" w:lineRule="auto"/>
    </w:pPr>
    <w:rPr>
      <w:color w:themeColor="background1" w:val="FFFFFF"/>
      <w14:textFill>
        <w14:solidFill>
          <w14:schemeClr w14:val="bg1"/>
        </w14:solidFill>
      </w14:textFill>
    </w:rPr>
    <w:tblPr>
      <w:tblCellMar>
        <w:top w:type="dxa" w:w="0"/>
        <w:left w:type="dxa" w:w="108"/>
        <w:bottom w:type="dxa" w:w="0"/>
        <w:right w:type="dxa" w:w="108"/>
      </w:tblCellMar>
    </w:tblPr>
    <w:tcPr>
      <w:shd w:color="auto" w:fill="4874CB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1E376A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2D54A0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2D54A0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D54A0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D54A0" w:themeFill="accent1" w:themeFillShade="BF" w:val="clear"/>
      </w:tcPr>
    </w:tblStylePr>
  </w:style>
  <w:style w:styleId="154" w:type="table">
    <w:name w:val="Dark List Accent 2"/>
    <w:basedOn w:val="80"/>
    <w:qFormat/>
    <w:uiPriority w:val="70"/>
    <w:pPr>
      <w:spacing w:after="0" w:line="240" w:lineRule="auto"/>
    </w:pPr>
    <w:rPr>
      <w:color w:themeColor="background1" w:val="FFFFFF"/>
      <w14:textFill>
        <w14:solidFill>
          <w14:schemeClr w14:val="bg1"/>
        </w14:solidFill>
      </w14:textFill>
    </w:rPr>
    <w:tblPr>
      <w:tblCellMar>
        <w:top w:type="dxa" w:w="0"/>
        <w:left w:type="dxa" w:w="108"/>
        <w:bottom w:type="dxa" w:w="0"/>
        <w:right w:type="dxa" w:w="108"/>
      </w:tblCellMar>
    </w:tblPr>
    <w:tcPr>
      <w:shd w:color="auto" w:fill="EE822F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833F0A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C55E10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C55E10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55E10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55E10" w:themeFill="accent2" w:themeFillShade="BF" w:val="clear"/>
      </w:tcPr>
    </w:tblStylePr>
  </w:style>
  <w:style w:styleId="155" w:type="table">
    <w:name w:val="Dark List Accent 3"/>
    <w:basedOn w:val="80"/>
    <w:qFormat/>
    <w:uiPriority w:val="70"/>
    <w:pPr>
      <w:spacing w:after="0" w:line="240" w:lineRule="auto"/>
    </w:pPr>
    <w:rPr>
      <w:color w:themeColor="background1" w:val="FFFFFF"/>
      <w14:textFill>
        <w14:solidFill>
          <w14:schemeClr w14:val="bg1"/>
        </w14:solidFill>
      </w14:textFill>
    </w:rPr>
    <w:tblPr>
      <w:tblCellMar>
        <w:top w:type="dxa" w:w="0"/>
        <w:left w:type="dxa" w:w="108"/>
        <w:bottom w:type="dxa" w:w="0"/>
        <w:right w:type="dxa" w:w="108"/>
      </w:tblCellMar>
    </w:tblPr>
    <w:tcPr>
      <w:shd w:color="auto" w:fill="F2BA02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785C00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B58B01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B58B01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58B01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58B01" w:themeFill="accent3" w:themeFillShade="BF" w:val="clear"/>
      </w:tcPr>
    </w:tblStylePr>
  </w:style>
  <w:style w:styleId="156" w:type="table">
    <w:name w:val="Dark List Accent 4"/>
    <w:basedOn w:val="80"/>
    <w:qFormat/>
    <w:uiPriority w:val="70"/>
    <w:pPr>
      <w:spacing w:after="0" w:line="240" w:lineRule="auto"/>
    </w:pPr>
    <w:rPr>
      <w:color w:themeColor="background1" w:val="FFFFFF"/>
      <w14:textFill>
        <w14:solidFill>
          <w14:schemeClr w14:val="bg1"/>
        </w14:solidFill>
      </w14:textFill>
    </w:rPr>
    <w:tblPr>
      <w:tblCellMar>
        <w:top w:type="dxa" w:w="0"/>
        <w:left w:type="dxa" w:w="108"/>
        <w:bottom w:type="dxa" w:w="0"/>
        <w:right w:type="dxa" w:w="108"/>
      </w:tblCellMar>
    </w:tblPr>
    <w:tcPr>
      <w:shd w:color="auto" w:fill="75BD4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A5E20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78D31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78D31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78D31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78D31" w:themeFill="accent4" w:themeFillShade="BF" w:val="clear"/>
      </w:tcPr>
    </w:tblStylePr>
  </w:style>
  <w:style w:styleId="157" w:type="table">
    <w:name w:val="Dark List Accent 5"/>
    <w:basedOn w:val="80"/>
    <w:qFormat/>
    <w:uiPriority w:val="70"/>
    <w:pPr>
      <w:spacing w:after="0" w:line="240" w:lineRule="auto"/>
    </w:pPr>
    <w:rPr>
      <w:color w:themeColor="background1" w:val="FFFFFF"/>
      <w14:textFill>
        <w14:solidFill>
          <w14:schemeClr w14:val="bg1"/>
        </w14:solidFill>
      </w14:textFill>
    </w:rPr>
    <w:tblPr>
      <w:tblCellMar>
        <w:top w:type="dxa" w:w="0"/>
        <w:left w:type="dxa" w:w="108"/>
        <w:bottom w:type="dxa" w:w="0"/>
        <w:right w:type="dxa" w:w="108"/>
      </w:tblCellMar>
    </w:tblPr>
    <w:tcPr>
      <w:shd w:color="auto" w:fill="30C0B4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175F59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238F86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238F86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38F86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38F86" w:themeFill="accent5" w:themeFillShade="BF" w:val="clear"/>
      </w:tcPr>
    </w:tblStylePr>
  </w:style>
  <w:style w:styleId="158" w:type="table">
    <w:name w:val="Dark List Accent 6"/>
    <w:basedOn w:val="80"/>
    <w:qFormat/>
    <w:uiPriority w:val="70"/>
    <w:pPr>
      <w:spacing w:after="0" w:line="240" w:lineRule="auto"/>
    </w:pPr>
    <w:rPr>
      <w:color w:themeColor="background1" w:val="FFFFFF"/>
      <w14:textFill>
        <w14:solidFill>
          <w14:schemeClr w14:val="bg1"/>
        </w14:solidFill>
      </w14:textFill>
    </w:rPr>
    <w:tblPr>
      <w:tblCellMar>
        <w:top w:type="dxa" w:w="0"/>
        <w:left w:type="dxa" w:w="108"/>
        <w:bottom w:type="dxa" w:w="0"/>
        <w:right w:type="dxa" w:w="108"/>
      </w:tblCellMar>
    </w:tblPr>
    <w:tcPr>
      <w:shd w:color="auto" w:fill="E54C5E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841320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C71C31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C71C31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71C31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71C31" w:themeFill="accent6" w:themeFillShade="BF" w:val="clear"/>
      </w:tcPr>
    </w:tblStylePr>
  </w:style>
  <w:style w:styleId="159" w:type="table">
    <w:name w:val="Colorful Shading"/>
    <w:basedOn w:val="80"/>
    <w:qFormat/>
    <w:uiPriority w:val="71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top w:color="EE822F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5E5E5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EE822F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space="0" w:sz="4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7F7F7F" w:themeFill="text1" w:themeFillTint="7F" w:val="clear"/>
      </w:tcPr>
    </w:tblStylePr>
    <w:tblStylePr w:type="neCell">
      <w:rPr>
        <w:color w:themeColor="text1" w:val="000000"/>
        <w14:textFill>
          <w14:solidFill>
            <w14:schemeClr w14:val="tx1"/>
          </w14:solidFill>
        </w14:textFill>
      </w:rPr>
    </w:tblStylePr>
    <w:tblStylePr w:type="nwCell">
      <w:rPr>
        <w:color w:themeColor="text1" w:val="000000"/>
        <w14:textFill>
          <w14:solidFill>
            <w14:schemeClr w14:val="tx1"/>
          </w14:solidFill>
        </w14:textFill>
      </w:rPr>
    </w:tblStylePr>
  </w:style>
  <w:style w:styleId="160" w:type="table">
    <w:name w:val="Colorful Shading Accent 1"/>
    <w:basedOn w:val="80"/>
    <w:qFormat/>
    <w:uiPriority w:val="71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top w:color="EE822F" w:space="0" w:sz="24" w:themeColor="accent2" w:val="single"/>
        <w:left w:color="4874CB" w:space="0" w:sz="4" w:themeColor="accent1" w:val="single"/>
        <w:bottom w:color="4874CB" w:space="0" w:sz="4" w:themeColor="accent1" w:val="single"/>
        <w:right w:color="4874CB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DF1F9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EE822F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6" w:themeColor="background1" w:val="single"/>
        </w:tcBorders>
        <w:shd w:color="auto" w:fill="244380" w:themeFill="accent1" w:themeFillShade="99" w:val="clear"/>
      </w:tcPr>
    </w:tblStylePr>
    <w:tblStylePr w:type="fir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space="0" w:sz="4" w:val="single"/>
          <w:insideV w:val="nil"/>
        </w:tcBorders>
        <w:shd w:color="auto" w:fill="244380" w:themeFill="accent1" w:themeFillShade="99" w:val="clear"/>
      </w:tcPr>
    </w:tblStylePr>
    <w:tblStylePr w:type="la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44380" w:themeFill="accent1" w:themeFillShade="99" w:val="clear"/>
      </w:tcPr>
    </w:tblStylePr>
    <w:tblStylePr w:type="band1Vert">
      <w:tblPr/>
      <w:tcPr>
        <w:shd w:color="auto" w:fill="B5C7EA" w:themeFill="accent1" w:themeFillTint="66" w:val="clear"/>
      </w:tcPr>
    </w:tblStylePr>
    <w:tblStylePr w:type="band1Horz">
      <w:tblPr/>
      <w:tcPr>
        <w:shd w:color="auto" w:fill="A3B9E5" w:themeFill="accent1" w:themeFillTint="7F" w:val="clear"/>
      </w:tcPr>
    </w:tblStylePr>
    <w:tblStylePr w:type="neCell">
      <w:rPr>
        <w:color w:themeColor="text1" w:val="000000"/>
        <w14:textFill>
          <w14:solidFill>
            <w14:schemeClr w14:val="tx1"/>
          </w14:solidFill>
        </w14:textFill>
      </w:rPr>
    </w:tblStylePr>
    <w:tblStylePr w:type="nwCell">
      <w:rPr>
        <w:color w:themeColor="text1" w:val="000000"/>
        <w14:textFill>
          <w14:solidFill>
            <w14:schemeClr w14:val="tx1"/>
          </w14:solidFill>
        </w14:textFill>
      </w:rPr>
    </w:tblStylePr>
  </w:style>
  <w:style w:styleId="161" w:type="table">
    <w:name w:val="Colorful Shading Accent 2"/>
    <w:basedOn w:val="80"/>
    <w:qFormat/>
    <w:uiPriority w:val="71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top w:color="EE822F" w:space="0" w:sz="24" w:themeColor="accent2" w:val="single"/>
        <w:left w:color="EE822F" w:space="0" w:sz="4" w:themeColor="accent2" w:val="single"/>
        <w:bottom w:color="EE822F" w:space="0" w:sz="4" w:themeColor="accent2" w:val="single"/>
        <w:right w:color="EE822F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DF2EA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EE822F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6" w:themeColor="background1" w:val="single"/>
        </w:tcBorders>
        <w:shd w:color="auto" w:fill="9E4B0C" w:themeFill="accent2" w:themeFillShade="99" w:val="clear"/>
      </w:tcPr>
    </w:tblStylePr>
    <w:tblStylePr w:type="fir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space="0" w:sz="4" w:val="single"/>
          <w:insideV w:val="nil"/>
        </w:tcBorders>
        <w:shd w:color="auto" w:fill="9E4B0C" w:themeFill="accent2" w:themeFillShade="99" w:val="clear"/>
      </w:tcPr>
    </w:tblStylePr>
    <w:tblStylePr w:type="la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E4B0C" w:themeFill="accent2" w:themeFillShade="99" w:val="clear"/>
      </w:tcPr>
    </w:tblStylePr>
    <w:tblStylePr w:type="band1Vert">
      <w:tblPr/>
      <w:tcPr>
        <w:shd w:color="auto" w:fill="F8CCAB" w:themeFill="accent2" w:themeFillTint="66" w:val="clear"/>
      </w:tcPr>
    </w:tblStylePr>
    <w:tblStylePr w:type="band1Horz">
      <w:tblPr/>
      <w:tcPr>
        <w:shd w:color="auto" w:fill="F6C097" w:themeFill="accent2" w:themeFillTint="7F" w:val="clear"/>
      </w:tcPr>
    </w:tblStylePr>
    <w:tblStylePr w:type="neCell">
      <w:rPr>
        <w:color w:themeColor="text1" w:val="000000"/>
        <w14:textFill>
          <w14:solidFill>
            <w14:schemeClr w14:val="tx1"/>
          </w14:solidFill>
        </w14:textFill>
      </w:rPr>
    </w:tblStylePr>
    <w:tblStylePr w:type="nwCell">
      <w:rPr>
        <w:color w:themeColor="text1" w:val="000000"/>
        <w14:textFill>
          <w14:solidFill>
            <w14:schemeClr w14:val="tx1"/>
          </w14:solidFill>
        </w14:textFill>
      </w:rPr>
    </w:tblStylePr>
  </w:style>
  <w:style w:styleId="162" w:type="table">
    <w:name w:val="Colorful Shading Accent 3"/>
    <w:basedOn w:val="80"/>
    <w:qFormat/>
    <w:uiPriority w:val="71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top w:color="75BD42" w:space="0" w:sz="24" w:themeColor="accent4" w:val="single"/>
        <w:left w:color="F2BA02" w:space="0" w:sz="4" w:themeColor="accent3" w:val="single"/>
        <w:bottom w:color="F2BA02" w:space="0" w:sz="4" w:themeColor="accent3" w:val="single"/>
        <w:right w:color="F2BA02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EF8E5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75BD4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6" w:themeColor="background1" w:val="single"/>
        </w:tcBorders>
        <w:shd w:color="auto" w:fill="916F01" w:themeFill="accent3" w:themeFillShade="99" w:val="clear"/>
      </w:tcPr>
    </w:tblStylePr>
    <w:tblStylePr w:type="fir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space="0" w:sz="4" w:val="single"/>
          <w:insideV w:val="nil"/>
        </w:tcBorders>
        <w:shd w:color="auto" w:fill="916F01" w:themeFill="accent3" w:themeFillShade="99" w:val="clear"/>
      </w:tcPr>
    </w:tblStylePr>
    <w:tblStylePr w:type="la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16F01" w:themeFill="accent3" w:themeFillShade="99" w:val="clear"/>
      </w:tcPr>
    </w:tblStylePr>
    <w:tblStylePr w:type="band1Vert">
      <w:tblPr/>
      <w:tcPr>
        <w:shd w:color="auto" w:fill="FEE595" w:themeFill="accent3" w:themeFillTint="66" w:val="clear"/>
      </w:tcPr>
    </w:tblStylePr>
    <w:tblStylePr w:type="band1Horz">
      <w:tblPr/>
      <w:tcPr>
        <w:shd w:color="auto" w:fill="FDDF7B" w:themeFill="accent3" w:themeFillTint="7F" w:val="clear"/>
      </w:tcPr>
    </w:tblStylePr>
  </w:style>
  <w:style w:styleId="163" w:type="table">
    <w:name w:val="Colorful Shading Accent 4"/>
    <w:basedOn w:val="80"/>
    <w:qFormat/>
    <w:uiPriority w:val="71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top w:color="F2BA02" w:space="0" w:sz="24" w:themeColor="accent3" w:val="single"/>
        <w:left w:color="75BD42" w:space="0" w:sz="4" w:themeColor="accent4" w:val="single"/>
        <w:bottom w:color="75BD42" w:space="0" w:sz="4" w:themeColor="accent4" w:val="single"/>
        <w:right w:color="75BD4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1F8EC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2BA02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6" w:themeColor="background1" w:val="single"/>
        </w:tcBorders>
        <w:shd w:color="auto" w:fill="467127" w:themeFill="accent4" w:themeFillShade="99" w:val="clear"/>
      </w:tcPr>
    </w:tblStylePr>
    <w:tblStylePr w:type="fir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space="0" w:sz="4" w:val="single"/>
          <w:insideV w:val="nil"/>
        </w:tcBorders>
        <w:shd w:color="auto" w:fill="467127" w:themeFill="accent4" w:themeFillShade="99" w:val="clear"/>
      </w:tcPr>
    </w:tblStylePr>
    <w:tblStylePr w:type="la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67127" w:themeFill="accent4" w:themeFillShade="99" w:val="clear"/>
      </w:tcPr>
    </w:tblStylePr>
    <w:tblStylePr w:type="band1Vert">
      <w:tblPr/>
      <w:tcPr>
        <w:shd w:color="auto" w:fill="C7E4B3" w:themeFill="accent4" w:themeFillTint="66" w:val="clear"/>
      </w:tcPr>
    </w:tblStylePr>
    <w:tblStylePr w:type="band1Horz">
      <w:tblPr/>
      <w:tcPr>
        <w:shd w:color="auto" w:fill="BADEA0" w:themeFill="accent4" w:themeFillTint="7F" w:val="clear"/>
      </w:tcPr>
    </w:tblStylePr>
    <w:tblStylePr w:type="neCell">
      <w:rPr>
        <w:color w:themeColor="text1" w:val="000000"/>
        <w14:textFill>
          <w14:solidFill>
            <w14:schemeClr w14:val="tx1"/>
          </w14:solidFill>
        </w14:textFill>
      </w:rPr>
    </w:tblStylePr>
    <w:tblStylePr w:type="nwCell">
      <w:rPr>
        <w:color w:themeColor="text1" w:val="000000"/>
        <w14:textFill>
          <w14:solidFill>
            <w14:schemeClr w14:val="tx1"/>
          </w14:solidFill>
        </w14:textFill>
      </w:rPr>
    </w:tblStylePr>
  </w:style>
  <w:style w:styleId="164" w:type="table">
    <w:name w:val="Colorful Shading Accent 5"/>
    <w:basedOn w:val="80"/>
    <w:qFormat/>
    <w:uiPriority w:val="71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top w:color="E54C5E" w:space="0" w:sz="24" w:themeColor="accent6" w:val="single"/>
        <w:left w:color="30C0B4" w:space="0" w:sz="4" w:themeColor="accent5" w:val="single"/>
        <w:bottom w:color="30C0B4" w:space="0" w:sz="4" w:themeColor="accent5" w:val="single"/>
        <w:right w:color="30C0B4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9F9F8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E54C5E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6" w:themeColor="background1" w:val="single"/>
        </w:tcBorders>
        <w:shd w:color="auto" w:fill="1C736B" w:themeFill="accent5" w:themeFillShade="99" w:val="clear"/>
      </w:tcPr>
    </w:tblStylePr>
    <w:tblStylePr w:type="fir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space="0" w:sz="4" w:val="single"/>
          <w:insideV w:val="nil"/>
        </w:tcBorders>
        <w:shd w:color="auto" w:fill="1C736B" w:themeFill="accent5" w:themeFillShade="99" w:val="clear"/>
      </w:tcPr>
    </w:tblStylePr>
    <w:tblStylePr w:type="la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1C736B" w:themeFill="accent5" w:themeFillShade="99" w:val="clear"/>
      </w:tcPr>
    </w:tblStylePr>
    <w:tblStylePr w:type="band1Vert">
      <w:tblPr/>
      <w:tcPr>
        <w:shd w:color="auto" w:fill="A8E9E3" w:themeFill="accent5" w:themeFillTint="66" w:val="clear"/>
      </w:tcPr>
    </w:tblStylePr>
    <w:tblStylePr w:type="band1Horz">
      <w:tblPr/>
      <w:tcPr>
        <w:shd w:color="auto" w:fill="93E4DD" w:themeFill="accent5" w:themeFillTint="7F" w:val="clear"/>
      </w:tcPr>
    </w:tblStylePr>
    <w:tblStylePr w:type="neCell">
      <w:rPr>
        <w:color w:themeColor="text1" w:val="000000"/>
        <w14:textFill>
          <w14:solidFill>
            <w14:schemeClr w14:val="tx1"/>
          </w14:solidFill>
        </w14:textFill>
      </w:rPr>
    </w:tblStylePr>
    <w:tblStylePr w:type="nwCell">
      <w:rPr>
        <w:color w:themeColor="text1" w:val="000000"/>
        <w14:textFill>
          <w14:solidFill>
            <w14:schemeClr w14:val="tx1"/>
          </w14:solidFill>
        </w14:textFill>
      </w:rPr>
    </w:tblStylePr>
  </w:style>
  <w:style w:styleId="165" w:type="table">
    <w:name w:val="Colorful Shading Accent 6"/>
    <w:basedOn w:val="80"/>
    <w:qFormat/>
    <w:uiPriority w:val="71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top w:color="30C0B4" w:space="0" w:sz="24" w:themeColor="accent5" w:val="single"/>
        <w:left w:color="E54C5E" w:space="0" w:sz="4" w:themeColor="accent6" w:val="single"/>
        <w:bottom w:color="E54C5E" w:space="0" w:sz="4" w:themeColor="accent6" w:val="single"/>
        <w:right w:color="E54C5E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CEDEF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30C0B4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6" w:themeColor="background1" w:val="single"/>
        </w:tcBorders>
        <w:shd w:color="auto" w:fill="9F1727" w:themeFill="accent6" w:themeFillShade="99" w:val="clear"/>
      </w:tcPr>
    </w:tblStylePr>
    <w:tblStylePr w:type="fir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space="0" w:sz="4" w:val="single"/>
          <w:insideV w:val="nil"/>
        </w:tcBorders>
        <w:shd w:color="auto" w:fill="9F1727" w:themeFill="accent6" w:themeFillShade="99" w:val="clear"/>
      </w:tcPr>
    </w:tblStylePr>
    <w:tblStylePr w:type="la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F1727" w:themeFill="accent6" w:themeFillShade="99" w:val="clear"/>
      </w:tcPr>
    </w:tblStylePr>
    <w:tblStylePr w:type="band1Vert">
      <w:tblPr/>
      <w:tcPr>
        <w:shd w:color="auto" w:fill="F4B7BE" w:themeFill="accent6" w:themeFillTint="66" w:val="clear"/>
      </w:tcPr>
    </w:tblStylePr>
    <w:tblStylePr w:type="band1Horz">
      <w:tblPr/>
      <w:tcPr>
        <w:shd w:color="auto" w:fill="F2A5AE" w:themeFill="accent6" w:themeFillTint="7F" w:val="clear"/>
      </w:tcPr>
    </w:tblStylePr>
    <w:tblStylePr w:type="neCell">
      <w:rPr>
        <w:color w:themeColor="text1" w:val="000000"/>
        <w14:textFill>
          <w14:solidFill>
            <w14:schemeClr w14:val="tx1"/>
          </w14:solidFill>
        </w14:textFill>
      </w:rPr>
    </w:tblStylePr>
    <w:tblStylePr w:type="nwCell">
      <w:rPr>
        <w:color w:themeColor="text1" w:val="000000"/>
        <w14:textFill>
          <w14:solidFill>
            <w14:schemeClr w14:val="tx1"/>
          </w14:solidFill>
        </w14:textFill>
      </w:rPr>
    </w:tblStylePr>
  </w:style>
  <w:style w:styleId="166" w:type="table">
    <w:name w:val="Colorful List"/>
    <w:basedOn w:val="80"/>
    <w:qFormat/>
    <w:uiPriority w:val="72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CellMar>
        <w:top w:type="dxa" w:w="0"/>
        <w:left w:type="dxa" w:w="108"/>
        <w:bottom w:type="dxa" w:w="0"/>
        <w:right w:type="dxa" w:w="108"/>
      </w:tblCellMar>
    </w:tblPr>
    <w:tcPr>
      <w:shd w:color="auto" w:fill="E5E5E5" w:themeFill="text1" w:themeFillTint="19" w:val="clear"/>
    </w:tcPr>
    <w:tblStylePr w:type="firstRow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bottom w:color="FFFFFF" w:space="0" w:sz="12" w:themeColor="background1" w:val="single"/>
        </w:tcBorders>
        <w:shd w:color="auto" w:fill="D26511" w:themeFill="accent2" w:themeFillShade="CC" w:val="clear"/>
      </w:tcPr>
    </w:tblStylePr>
    <w:tblStylePr w:type="lastRow">
      <w:rPr>
        <w:b/>
        <w:bCs/>
        <w:color w:themeColor="accent2" w:themeShade="CC" w:val="D36511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FBFBF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167" w:type="table">
    <w:name w:val="Colorful List Accent 1"/>
    <w:basedOn w:val="80"/>
    <w:qFormat/>
    <w:uiPriority w:val="72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CellMar>
        <w:top w:type="dxa" w:w="0"/>
        <w:left w:type="dxa" w:w="108"/>
        <w:bottom w:type="dxa" w:w="0"/>
        <w:right w:type="dxa" w:w="108"/>
      </w:tblCellMar>
    </w:tblPr>
    <w:tcPr>
      <w:shd w:color="auto" w:fill="EDF1F9" w:themeFill="accent1" w:themeFillTint="19" w:val="clear"/>
    </w:tcPr>
    <w:tblStylePr w:type="firstRow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bottom w:color="FFFFFF" w:space="0" w:sz="12" w:themeColor="background1" w:val="single"/>
        </w:tcBorders>
        <w:shd w:color="auto" w:fill="D26511" w:themeFill="accent2" w:themeFillShade="CC" w:val="clear"/>
      </w:tcPr>
    </w:tblStylePr>
    <w:tblStylePr w:type="lastRow">
      <w:rPr>
        <w:b/>
        <w:bCs/>
        <w:color w:themeColor="accent2" w:themeShade="CC" w:val="D36511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1DCF2" w:themeFill="accent1" w:themeFillTint="3F" w:val="clear"/>
      </w:tcPr>
    </w:tblStylePr>
    <w:tblStylePr w:type="band1Horz">
      <w:tblPr/>
      <w:tcPr>
        <w:shd w:color="auto" w:fill="DAE3F4" w:themeFill="accent1" w:themeFillTint="33" w:val="clear"/>
      </w:tcPr>
    </w:tblStylePr>
  </w:style>
  <w:style w:styleId="168" w:type="table">
    <w:name w:val="Colorful List Accent 2"/>
    <w:basedOn w:val="80"/>
    <w:qFormat/>
    <w:uiPriority w:val="72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CellMar>
        <w:top w:type="dxa" w:w="0"/>
        <w:left w:type="dxa" w:w="108"/>
        <w:bottom w:type="dxa" w:w="0"/>
        <w:right w:type="dxa" w:w="108"/>
      </w:tblCellMar>
    </w:tblPr>
    <w:tcPr>
      <w:shd w:color="auto" w:fill="FDF2EA" w:themeFill="accent2" w:themeFillTint="19" w:val="clear"/>
    </w:tcPr>
    <w:tblStylePr w:type="firstRow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bottom w:color="FFFFFF" w:space="0" w:sz="12" w:themeColor="background1" w:val="single"/>
        </w:tcBorders>
        <w:shd w:color="auto" w:fill="D26511" w:themeFill="accent2" w:themeFillShade="CC" w:val="clear"/>
      </w:tcPr>
    </w:tblStylePr>
    <w:tblStylePr w:type="lastRow">
      <w:rPr>
        <w:b/>
        <w:bCs/>
        <w:color w:themeColor="accent2" w:themeShade="CC" w:val="D36511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AE0CB" w:themeFill="accent2" w:themeFillTint="3F" w:val="clear"/>
      </w:tcPr>
    </w:tblStylePr>
    <w:tblStylePr w:type="band1Horz">
      <w:tblPr/>
      <w:tcPr>
        <w:shd w:color="auto" w:fill="FBE5D5" w:themeFill="accent2" w:themeFillTint="33" w:val="clear"/>
      </w:tcPr>
    </w:tblStylePr>
  </w:style>
  <w:style w:styleId="169" w:type="table">
    <w:name w:val="Colorful List Accent 3"/>
    <w:basedOn w:val="80"/>
    <w:qFormat/>
    <w:uiPriority w:val="72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CellMar>
        <w:top w:type="dxa" w:w="0"/>
        <w:left w:type="dxa" w:w="108"/>
        <w:bottom w:type="dxa" w:w="0"/>
        <w:right w:type="dxa" w:w="108"/>
      </w:tblCellMar>
    </w:tblPr>
    <w:tcPr>
      <w:shd w:color="auto" w:fill="FEF8E5" w:themeFill="accent3" w:themeFillTint="19" w:val="clear"/>
    </w:tcPr>
    <w:tblStylePr w:type="firstRow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bottom w:color="FFFFFF" w:space="0" w:sz="12" w:themeColor="background1" w:val="single"/>
        </w:tcBorders>
        <w:shd w:color="auto" w:fill="5D9734" w:themeFill="accent4" w:themeFillShade="CC" w:val="clear"/>
      </w:tcPr>
    </w:tblStylePr>
    <w:tblStylePr w:type="lastRow">
      <w:rPr>
        <w:b/>
        <w:bCs/>
        <w:color w:themeColor="accent4" w:themeShade="CC" w:val="5E973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EEFBD" w:themeFill="accent3" w:themeFillTint="3F" w:val="clear"/>
      </w:tcPr>
    </w:tblStylePr>
    <w:tblStylePr w:type="band1Horz">
      <w:tblPr/>
      <w:tcPr>
        <w:shd w:color="auto" w:fill="FEF2CA" w:themeFill="accent3" w:themeFillTint="33" w:val="clear"/>
      </w:tcPr>
    </w:tblStylePr>
  </w:style>
  <w:style w:styleId="170" w:type="table">
    <w:name w:val="Colorful List Accent 4"/>
    <w:basedOn w:val="80"/>
    <w:qFormat/>
    <w:uiPriority w:val="72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CellMar>
        <w:top w:type="dxa" w:w="0"/>
        <w:left w:type="dxa" w:w="108"/>
        <w:bottom w:type="dxa" w:w="0"/>
        <w:right w:type="dxa" w:w="108"/>
      </w:tblCellMar>
    </w:tblPr>
    <w:tcPr>
      <w:shd w:color="auto" w:fill="F1F8EC" w:themeFill="accent4" w:themeFillTint="19" w:val="clear"/>
    </w:tcPr>
    <w:tblStylePr w:type="firstRow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bottom w:color="FFFFFF" w:space="0" w:sz="12" w:themeColor="background1" w:val="single"/>
        </w:tcBorders>
        <w:shd w:color="auto" w:fill="C19401" w:themeFill="accent3" w:themeFillShade="CC" w:val="clear"/>
      </w:tcPr>
    </w:tblStylePr>
    <w:tblStylePr w:type="lastRow">
      <w:rPr>
        <w:b/>
        <w:bCs/>
        <w:color w:themeColor="accent3" w:themeShade="CC" w:val="C2950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CEED0" w:themeFill="accent4" w:themeFillTint="3F" w:val="clear"/>
      </w:tcPr>
    </w:tblStylePr>
    <w:tblStylePr w:type="band1Horz">
      <w:tblPr/>
      <w:tcPr>
        <w:shd w:color="auto" w:fill="E3F1D9" w:themeFill="accent4" w:themeFillTint="33" w:val="clear"/>
      </w:tcPr>
    </w:tblStylePr>
  </w:style>
  <w:style w:styleId="171" w:type="table">
    <w:name w:val="Colorful List Accent 5"/>
    <w:basedOn w:val="80"/>
    <w:qFormat/>
    <w:uiPriority w:val="72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CellMar>
        <w:top w:type="dxa" w:w="0"/>
        <w:left w:type="dxa" w:w="108"/>
        <w:bottom w:type="dxa" w:w="0"/>
        <w:right w:type="dxa" w:w="108"/>
      </w:tblCellMar>
    </w:tblPr>
    <w:tcPr>
      <w:shd w:color="auto" w:fill="E9F9F8" w:themeFill="accent5" w:themeFillTint="19" w:val="clear"/>
    </w:tcPr>
    <w:tblStylePr w:type="firstRow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bottom w:color="FFFFFF" w:space="0" w:sz="12" w:themeColor="background1" w:val="single"/>
        </w:tcBorders>
        <w:shd w:color="auto" w:fill="D51E34" w:themeFill="accent6" w:themeFillShade="CC" w:val="clear"/>
      </w:tcPr>
    </w:tblStylePr>
    <w:tblStylePr w:type="lastRow">
      <w:rPr>
        <w:b/>
        <w:bCs/>
        <w:color w:themeColor="accent6" w:themeShade="CC" w:val="D51F34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9F1EE" w:themeFill="accent5" w:themeFillTint="3F" w:val="clear"/>
      </w:tcPr>
    </w:tblStylePr>
    <w:tblStylePr w:type="band1Horz">
      <w:tblPr/>
      <w:tcPr>
        <w:shd w:color="auto" w:fill="D3F4F1" w:themeFill="accent5" w:themeFillTint="33" w:val="clear"/>
      </w:tcPr>
    </w:tblStylePr>
  </w:style>
  <w:style w:styleId="172" w:type="table">
    <w:name w:val="Colorful List Accent 6"/>
    <w:basedOn w:val="80"/>
    <w:qFormat/>
    <w:uiPriority w:val="72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CellMar>
        <w:top w:type="dxa" w:w="0"/>
        <w:left w:type="dxa" w:w="108"/>
        <w:bottom w:type="dxa" w:w="0"/>
        <w:right w:type="dxa" w:w="108"/>
      </w:tblCellMar>
    </w:tblPr>
    <w:tcPr>
      <w:shd w:color="auto" w:fill="FCEDEF" w:themeFill="accent6" w:themeFillTint="19" w:val="clear"/>
    </w:tcPr>
    <w:tblStylePr w:type="firstRow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bottom w:color="FFFFFF" w:space="0" w:sz="12" w:themeColor="background1" w:val="single"/>
        </w:tcBorders>
        <w:shd w:color="auto" w:fill="26998F" w:themeFill="accent5" w:themeFillShade="CC" w:val="clear"/>
      </w:tcPr>
    </w:tblStylePr>
    <w:tblStylePr w:type="lastRow">
      <w:rPr>
        <w:b/>
        <w:bCs/>
        <w:color w:themeColor="accent5" w:themeShade="CC" w:val="269A9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8D2D7" w:themeFill="accent6" w:themeFillTint="3F" w:val="clear"/>
      </w:tcPr>
    </w:tblStylePr>
    <w:tblStylePr w:type="band1Horz">
      <w:tblPr/>
      <w:tcPr>
        <w:shd w:color="auto" w:fill="F9DBDE" w:themeFill="accent6" w:themeFillTint="33" w:val="clear"/>
      </w:tcPr>
    </w:tblStylePr>
  </w:style>
  <w:style w:styleId="173" w:type="table">
    <w:name w:val="Colorful Grid"/>
    <w:basedOn w:val="80"/>
    <w:qFormat/>
    <w:uiPriority w:val="73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7F7F7F" w:themeFill="text1" w:themeFillTint="7F" w:val="clear"/>
      </w:tcPr>
    </w:tblStylePr>
    <w:tblStylePr w:type="band1Horz">
      <w:tblPr/>
      <w:tcPr>
        <w:shd w:color="auto" w:fill="7F7F7F" w:themeFill="text1" w:themeFillTint="7F" w:val="clear"/>
      </w:tcPr>
    </w:tblStylePr>
  </w:style>
  <w:style w:styleId="174" w:type="table">
    <w:name w:val="Colorful Grid Accent 1"/>
    <w:basedOn w:val="80"/>
    <w:qFormat/>
    <w:uiPriority w:val="73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AE3F4" w:themeFill="accent1" w:themeFillTint="33" w:val="clear"/>
    </w:tcPr>
    <w:tblStylePr w:type="firstRow">
      <w:rPr>
        <w:b/>
        <w:bCs/>
      </w:rPr>
      <w:tblPr/>
      <w:tcPr>
        <w:shd w:color="auto" w:fill="B5C7EA" w:themeFill="accent1" w:themeFillTint="66" w:val="clear"/>
      </w:tcPr>
    </w:tblStylePr>
    <w:tblStylePr w:type="la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shd w:color="auto" w:fill="B5C7EA" w:themeFill="accent1" w:themeFillTint="66" w:val="clear"/>
      </w:tcPr>
    </w:tblStylePr>
    <w:tblStylePr w:type="fir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2D54A0" w:themeFill="accent1" w:themeFillShade="BF" w:val="clear"/>
      </w:tcPr>
    </w:tblStylePr>
    <w:tblStylePr w:type="la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2D54A0" w:themeFill="accent1" w:themeFillShade="BF" w:val="clear"/>
      </w:tcPr>
    </w:tblStylePr>
    <w:tblStylePr w:type="band1Vert">
      <w:tblPr/>
      <w:tcPr>
        <w:shd w:color="auto" w:fill="A3B9E5" w:themeFill="accent1" w:themeFillTint="7F" w:val="clear"/>
      </w:tcPr>
    </w:tblStylePr>
    <w:tblStylePr w:type="band1Horz">
      <w:tblPr/>
      <w:tcPr>
        <w:shd w:color="auto" w:fill="A3B9E5" w:themeFill="accent1" w:themeFillTint="7F" w:val="clear"/>
      </w:tcPr>
    </w:tblStylePr>
  </w:style>
  <w:style w:styleId="175" w:type="table">
    <w:name w:val="Colorful Grid Accent 2"/>
    <w:basedOn w:val="80"/>
    <w:qFormat/>
    <w:uiPriority w:val="73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BE5D5" w:themeFill="accent2" w:themeFillTint="33" w:val="clear"/>
    </w:tcPr>
    <w:tblStylePr w:type="firstRow">
      <w:rPr>
        <w:b/>
        <w:bCs/>
      </w:rPr>
      <w:tblPr/>
      <w:tcPr>
        <w:shd w:color="auto" w:fill="F8CCAB" w:themeFill="accent2" w:themeFillTint="66" w:val="clear"/>
      </w:tcPr>
    </w:tblStylePr>
    <w:tblStylePr w:type="la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shd w:color="auto" w:fill="F8CCAB" w:themeFill="accent2" w:themeFillTint="66" w:val="clear"/>
      </w:tcPr>
    </w:tblStylePr>
    <w:tblStylePr w:type="fir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C55E10" w:themeFill="accent2" w:themeFillShade="BF" w:val="clear"/>
      </w:tcPr>
    </w:tblStylePr>
    <w:tblStylePr w:type="la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C55E10" w:themeFill="accent2" w:themeFillShade="BF" w:val="clear"/>
      </w:tcPr>
    </w:tblStylePr>
    <w:tblStylePr w:type="band1Vert">
      <w:tblPr/>
      <w:tcPr>
        <w:shd w:color="auto" w:fill="F6C097" w:themeFill="accent2" w:themeFillTint="7F" w:val="clear"/>
      </w:tcPr>
    </w:tblStylePr>
    <w:tblStylePr w:type="band1Horz">
      <w:tblPr/>
      <w:tcPr>
        <w:shd w:color="auto" w:fill="F6C097" w:themeFill="accent2" w:themeFillTint="7F" w:val="clear"/>
      </w:tcPr>
    </w:tblStylePr>
  </w:style>
  <w:style w:styleId="176" w:type="table">
    <w:name w:val="Colorful Grid Accent 3"/>
    <w:basedOn w:val="80"/>
    <w:qFormat/>
    <w:uiPriority w:val="73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EF2CA" w:themeFill="accent3" w:themeFillTint="33" w:val="clear"/>
    </w:tcPr>
    <w:tblStylePr w:type="firstRow">
      <w:rPr>
        <w:b/>
        <w:bCs/>
      </w:rPr>
      <w:tblPr/>
      <w:tcPr>
        <w:shd w:color="auto" w:fill="FEE595" w:themeFill="accent3" w:themeFillTint="66" w:val="clear"/>
      </w:tcPr>
    </w:tblStylePr>
    <w:tblStylePr w:type="la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shd w:color="auto" w:fill="FEE595" w:themeFill="accent3" w:themeFillTint="66" w:val="clear"/>
      </w:tcPr>
    </w:tblStylePr>
    <w:tblStylePr w:type="fir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B58B01" w:themeFill="accent3" w:themeFillShade="BF" w:val="clear"/>
      </w:tcPr>
    </w:tblStylePr>
    <w:tblStylePr w:type="la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B58B01" w:themeFill="accent3" w:themeFillShade="BF" w:val="clear"/>
      </w:tcPr>
    </w:tblStylePr>
    <w:tblStylePr w:type="band1Vert">
      <w:tblPr/>
      <w:tcPr>
        <w:shd w:color="auto" w:fill="FDDF7B" w:themeFill="accent3" w:themeFillTint="7F" w:val="clear"/>
      </w:tcPr>
    </w:tblStylePr>
    <w:tblStylePr w:type="band1Horz">
      <w:tblPr/>
      <w:tcPr>
        <w:shd w:color="auto" w:fill="FDDF7B" w:themeFill="accent3" w:themeFillTint="7F" w:val="clear"/>
      </w:tcPr>
    </w:tblStylePr>
  </w:style>
  <w:style w:styleId="177" w:type="table">
    <w:name w:val="Colorful Grid Accent 4"/>
    <w:basedOn w:val="80"/>
    <w:qFormat/>
    <w:uiPriority w:val="73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3F1D9" w:themeFill="accent4" w:themeFillTint="33" w:val="clear"/>
    </w:tcPr>
    <w:tblStylePr w:type="firstRow">
      <w:rPr>
        <w:b/>
        <w:bCs/>
      </w:rPr>
      <w:tblPr/>
      <w:tcPr>
        <w:shd w:color="auto" w:fill="C7E4B3" w:themeFill="accent4" w:themeFillTint="66" w:val="clear"/>
      </w:tcPr>
    </w:tblStylePr>
    <w:tblStylePr w:type="la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shd w:color="auto" w:fill="C7E4B3" w:themeFill="accent4" w:themeFillTint="66" w:val="clear"/>
      </w:tcPr>
    </w:tblStylePr>
    <w:tblStylePr w:type="fir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578D31" w:themeFill="accent4" w:themeFillShade="BF" w:val="clear"/>
      </w:tcPr>
    </w:tblStylePr>
    <w:tblStylePr w:type="la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578D31" w:themeFill="accent4" w:themeFillShade="BF" w:val="clear"/>
      </w:tcPr>
    </w:tblStylePr>
    <w:tblStylePr w:type="band1Vert">
      <w:tblPr/>
      <w:tcPr>
        <w:shd w:color="auto" w:fill="BADEA0" w:themeFill="accent4" w:themeFillTint="7F" w:val="clear"/>
      </w:tcPr>
    </w:tblStylePr>
    <w:tblStylePr w:type="band1Horz">
      <w:tblPr/>
      <w:tcPr>
        <w:shd w:color="auto" w:fill="BADEA0" w:themeFill="accent4" w:themeFillTint="7F" w:val="clear"/>
      </w:tcPr>
    </w:tblStylePr>
  </w:style>
  <w:style w:styleId="178" w:type="table">
    <w:name w:val="Colorful Grid Accent 5"/>
    <w:basedOn w:val="80"/>
    <w:qFormat/>
    <w:uiPriority w:val="73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3F4F1" w:themeFill="accent5" w:themeFillTint="33" w:val="clear"/>
    </w:tcPr>
    <w:tblStylePr w:type="firstRow">
      <w:rPr>
        <w:b/>
        <w:bCs/>
      </w:rPr>
      <w:tblPr/>
      <w:tcPr>
        <w:shd w:color="auto" w:fill="A8E9E3" w:themeFill="accent5" w:themeFillTint="66" w:val="clear"/>
      </w:tcPr>
    </w:tblStylePr>
    <w:tblStylePr w:type="la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shd w:color="auto" w:fill="A8E9E3" w:themeFill="accent5" w:themeFillTint="66" w:val="clear"/>
      </w:tcPr>
    </w:tblStylePr>
    <w:tblStylePr w:type="fir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238F86" w:themeFill="accent5" w:themeFillShade="BF" w:val="clear"/>
      </w:tcPr>
    </w:tblStylePr>
    <w:tblStylePr w:type="la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238F86" w:themeFill="accent5" w:themeFillShade="BF" w:val="clear"/>
      </w:tcPr>
    </w:tblStylePr>
    <w:tblStylePr w:type="band1Vert">
      <w:tblPr/>
      <w:tcPr>
        <w:shd w:color="auto" w:fill="93E4DD" w:themeFill="accent5" w:themeFillTint="7F" w:val="clear"/>
      </w:tcPr>
    </w:tblStylePr>
    <w:tblStylePr w:type="band1Horz">
      <w:tblPr/>
      <w:tcPr>
        <w:shd w:color="auto" w:fill="93E4DD" w:themeFill="accent5" w:themeFillTint="7F" w:val="clear"/>
      </w:tcPr>
    </w:tblStylePr>
  </w:style>
  <w:style w:styleId="179" w:type="table">
    <w:name w:val="Colorful Grid Accent 6"/>
    <w:basedOn w:val="80"/>
    <w:qFormat/>
    <w:uiPriority w:val="73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9DBDE" w:themeFill="accent6" w:themeFillTint="33" w:val="clear"/>
    </w:tcPr>
    <w:tblStylePr w:type="firstRow">
      <w:rPr>
        <w:b/>
        <w:bCs/>
      </w:rPr>
      <w:tblPr/>
      <w:tcPr>
        <w:shd w:color="auto" w:fill="F4B7BE" w:themeFill="accent6" w:themeFillTint="66" w:val="clear"/>
      </w:tcPr>
    </w:tblStylePr>
    <w:tblStylePr w:type="la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shd w:color="auto" w:fill="F4B7BE" w:themeFill="accent6" w:themeFillTint="66" w:val="clear"/>
      </w:tcPr>
    </w:tblStylePr>
    <w:tblStylePr w:type="fir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C71C31" w:themeFill="accent6" w:themeFillShade="BF" w:val="clear"/>
      </w:tcPr>
    </w:tblStylePr>
    <w:tblStylePr w:type="la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C71C31" w:themeFill="accent6" w:themeFillShade="BF" w:val="clear"/>
      </w:tcPr>
    </w:tblStylePr>
    <w:tblStylePr w:type="band1Vert">
      <w:tblPr/>
      <w:tcPr>
        <w:shd w:color="auto" w:fill="F2A5AE" w:themeFill="accent6" w:themeFillTint="7F" w:val="clear"/>
      </w:tcPr>
    </w:tblStylePr>
    <w:tblStylePr w:type="band1Horz">
      <w:tblPr/>
      <w:tcPr>
        <w:shd w:color="auto" w:fill="F2A5AE" w:themeFill="accent6" w:themeFillTint="7F" w:val="clear"/>
      </w:tcPr>
    </w:tblStylePr>
  </w:style>
  <w:style w:styleId="181" w:type="character">
    <w:name w:val="Strong"/>
    <w:basedOn w:val="180"/>
    <w:qFormat/>
    <w:uiPriority w:val="22"/>
    <w:rPr>
      <w:rFonts w:ascii="汉仪仿宋简" w:eastAsia="汉仪仿宋简" w:hAnsi="汉仪仿宋简"/>
      <w:b/>
      <w:color w:val="auto"/>
      <w:u w:val="none"/>
    </w:rPr>
  </w:style>
  <w:style w:styleId="182" w:type="character">
    <w:name w:val="endnote reference"/>
    <w:basedOn w:val="180"/>
    <w:qFormat/>
    <w:uiPriority w:val="0"/>
    <w:rPr>
      <w:vertAlign w:val="superscript"/>
    </w:rPr>
  </w:style>
  <w:style w:styleId="183" w:type="character">
    <w:name w:val="page number"/>
    <w:basedOn w:val="180"/>
    <w:qFormat/>
    <w:uiPriority w:val="0"/>
    <w:rPr>
      <w:rFonts w:ascii="汉仪仿宋简" w:eastAsia="汉仪仿宋简" w:hAnsi="汉仪仿宋简"/>
      <w:color w:val="070707"/>
      <w:sz w:val="21"/>
      <w:szCs w:val="21"/>
      <w14:reflection w14:algn="b" w14:blurRad="0" w14:dir="0" w14:dist="50800" w14:endA="0" w14:endPos="100000" w14:fadeDir="0" w14:kx="0" w14:ky="0" w14:stA="100000" w14:stPos="0" w14:sx="0" w14:sy="0"/>
    </w:rPr>
  </w:style>
  <w:style w:styleId="184" w:type="character">
    <w:name w:val="FollowedHyperlink"/>
    <w:basedOn w:val="180"/>
    <w:qFormat/>
    <w:uiPriority w:val="0"/>
    <w:rPr>
      <w:color w:val="800080"/>
      <w:u w:val="single"/>
    </w:rPr>
  </w:style>
  <w:style w:styleId="185" w:type="character">
    <w:name w:val="Emphasis"/>
    <w:basedOn w:val="180"/>
    <w:qFormat/>
    <w:uiPriority w:val="20"/>
    <w:rPr>
      <w:rFonts w:ascii="汉仪仿宋简" w:eastAsia="汉仪仿宋简" w:hAnsi="汉仪仿宋简"/>
      <w:b/>
      <w:bCs/>
      <w:i/>
      <w:color w:val="C00000"/>
      <w:sz w:val="24"/>
      <w:szCs w:val="24"/>
    </w:rPr>
  </w:style>
  <w:style w:styleId="186" w:type="character">
    <w:name w:val="Hyperlink"/>
    <w:basedOn w:val="180"/>
    <w:qFormat/>
    <w:uiPriority w:val="0"/>
    <w:rPr>
      <w:rFonts w:ascii="汉仪仿宋简" w:eastAsia="汉仪仿宋简" w:hAnsi="汉仪仿宋简"/>
      <w:color w:val="0000FF"/>
      <w:u w:val="single"/>
    </w:rPr>
  </w:style>
  <w:style w:styleId="187" w:type="character">
    <w:name w:val="annotation reference"/>
    <w:basedOn w:val="180"/>
    <w:qFormat/>
    <w:uiPriority w:val="0"/>
    <w:rPr>
      <w:sz w:val="21"/>
    </w:rPr>
  </w:style>
  <w:style w:styleId="188" w:type="character">
    <w:name w:val="footnote reference"/>
    <w:basedOn w:val="180"/>
    <w:qFormat/>
    <w:uiPriority w:val="0"/>
    <w:rPr>
      <w:vertAlign w:val="superscript"/>
    </w:rPr>
  </w:style>
  <w:style w:customStyle="1" w:styleId="189" w:type="character">
    <w:name w:val="Title Char"/>
    <w:link w:val="78"/>
    <w:qFormat/>
    <w:uiPriority w:val="10"/>
    <w:rPr>
      <w:rFonts w:ascii="仿宋" w:cstheme="minorBidi" w:eastAsia="黑体" w:hAnsi="仿宋"/>
      <w:b/>
      <w:color w:themeColor="text1" w:themeTint="D9" w:val="262626"/>
      <w:sz w:val="36"/>
      <w:szCs w:val="48"/>
      <w:lang w:bidi="ar-SA" w:eastAsia="zh-CN" w:val="en-US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customStyle="1" w:styleId="190" w:type="character">
    <w:name w:val="Heading 5 Char"/>
    <w:link w:val="8"/>
    <w:semiHidden/>
    <w:qFormat/>
    <w:uiPriority w:val="9"/>
    <w:rPr>
      <w:rFonts w:ascii="汉仪仿宋简" w:cstheme="minorBidi" w:eastAsia="汉仪仿宋简" w:hAnsi="汉仪仿宋简"/>
      <w:b/>
      <w:sz w:val="24"/>
      <w:szCs w:val="24"/>
      <w:lang w:bidi="ar-SA" w:eastAsia="zh-CN" w:val="en-US"/>
    </w:rPr>
  </w:style>
  <w:style w:customStyle="1" w:styleId="191" w:type="character">
    <w:name w:val="Heading 2 Char"/>
    <w:link w:val="5"/>
    <w:qFormat/>
    <w:uiPriority w:val="9"/>
    <w:rPr>
      <w:rFonts w:ascii="汉仪仿宋简" w:cstheme="minorBidi" w:eastAsia="黑体" w:hAnsi="汉仪仿宋简"/>
      <w:b/>
      <w:bCs/>
      <w:kern w:val="2"/>
      <w:sz w:val="32"/>
      <w:szCs w:val="32"/>
      <w:lang w:bidi="ar-SA" w:eastAsia="zh-CN" w:val="en-US"/>
    </w:rPr>
  </w:style>
  <w:style w:customStyle="1" w:styleId="192" w:type="character">
    <w:name w:val="Heading 3 Char"/>
    <w:link w:val="6"/>
    <w:qFormat/>
    <w:uiPriority w:val="9"/>
    <w:rPr>
      <w:rFonts w:ascii="汉仪仿宋简" w:cstheme="minorBidi" w:eastAsia="黑体" w:hAnsi="汉仪仿宋简"/>
      <w:b/>
      <w:kern w:val="2"/>
      <w:sz w:val="30"/>
      <w:szCs w:val="30"/>
      <w:lang w:bidi="ar-SA" w:eastAsia="zh-CN" w:val="en-US"/>
    </w:rPr>
  </w:style>
  <w:style w:customStyle="1" w:styleId="193" w:type="character">
    <w:name w:val="Heading 4 Char"/>
    <w:link w:val="7"/>
    <w:semiHidden/>
    <w:qFormat/>
    <w:uiPriority w:val="9"/>
    <w:rPr>
      <w:rFonts w:ascii="汉仪仿宋简" w:cstheme="minorBidi" w:eastAsia="黑体" w:hAnsi="汉仪仿宋简"/>
      <w:b/>
      <w:sz w:val="28"/>
      <w:szCs w:val="28"/>
      <w:lang w:bidi="ar-SA" w:eastAsia="zh-CN" w:val="en-US"/>
    </w:rPr>
  </w:style>
  <w:style w:customStyle="1" w:styleId="194" w:type="character">
    <w:name w:val="Heading 1 Char"/>
    <w:link w:val="4"/>
    <w:qFormat/>
    <w:uiPriority w:val="9"/>
    <w:rPr>
      <w:rFonts w:ascii="汉仪仿宋简" w:cstheme="minorBidi" w:eastAsia="黑体" w:hAnsi="汉仪仿宋简"/>
      <w:b/>
      <w:bCs/>
      <w:kern w:val="44"/>
      <w:sz w:val="36"/>
      <w:szCs w:val="36"/>
      <w:lang w:bidi="ar-SA" w:eastAsia="zh-CN" w:val="en-US"/>
    </w:rPr>
  </w:style>
  <w:style w:customStyle="1" w:styleId="195" w:type="character">
    <w:name w:val="Subtitle Char"/>
    <w:link w:val="60"/>
    <w:qFormat/>
    <w:uiPriority w:val="11"/>
    <w:rPr>
      <w:rFonts w:ascii="汉仪仿宋简" w:cs="Times New Roman" w:eastAsia="汉仪仿宋简" w:hAnsi="汉仪仿宋简"/>
      <w:bCs/>
      <w:kern w:val="2"/>
      <w:sz w:val="36"/>
      <w:szCs w:val="36"/>
      <w:lang w:bidi="ar-SA" w:eastAsia="zh-CN" w:val="en-US"/>
    </w:rPr>
  </w:style>
  <w:style w:customStyle="1" w:styleId="196" w:type="character">
    <w:name w:val="Heading 6 Char"/>
    <w:link w:val="9"/>
    <w:semiHidden/>
    <w:qFormat/>
    <w:uiPriority w:val="9"/>
    <w:rPr>
      <w:rFonts w:ascii="汉仪仿宋简" w:cstheme="minorBidi" w:eastAsia="汉仪仿宋简" w:hAnsi="汉仪仿宋简"/>
      <w:b/>
      <w:sz w:val="24"/>
      <w:szCs w:val="24"/>
      <w:lang w:bidi="ar-SA" w:eastAsia="zh-CN" w:val="en-US"/>
    </w:rPr>
  </w:style>
  <w:style w:customStyle="1" w:styleId="197" w:type="character">
    <w:name w:val="Heading 7 Char"/>
    <w:link w:val="10"/>
    <w:semiHidden/>
    <w:qFormat/>
    <w:uiPriority w:val="9"/>
    <w:rPr>
      <w:rFonts w:ascii="汉仪仿宋简" w:cstheme="minorBidi" w:eastAsia="汉仪仿宋简" w:hAnsi="汉仪仿宋简"/>
      <w:b/>
      <w:sz w:val="24"/>
      <w:szCs w:val="24"/>
      <w:lang w:bidi="ar-SA" w:eastAsia="zh-CN" w:val="en-US"/>
    </w:rPr>
  </w:style>
  <w:style w:customStyle="1" w:styleId="198" w:type="character">
    <w:name w:val="Heading 8 Char"/>
    <w:link w:val="11"/>
    <w:semiHidden/>
    <w:qFormat/>
    <w:uiPriority w:val="9"/>
    <w:rPr>
      <w:rFonts w:ascii="汉仪仿宋简" w:cstheme="majorBidi" w:eastAsia="汉仪仿宋简" w:hAnsi="汉仪仿宋简"/>
      <w:b/>
      <w:sz w:val="24"/>
      <w:szCs w:val="24"/>
      <w:lang w:bidi="ar-SA" w:eastAsia="zh-CN" w:val="en-US"/>
    </w:rPr>
  </w:style>
  <w:style w:customStyle="1" w:styleId="199" w:type="character">
    <w:name w:val="Heading 9 Char"/>
    <w:link w:val="12"/>
    <w:semiHidden/>
    <w:qFormat/>
    <w:uiPriority w:val="9"/>
    <w:rPr>
      <w:rFonts w:ascii="汉仪仿宋简" w:cstheme="majorBidi" w:eastAsia="汉仪仿宋简" w:hAnsi="汉仪仿宋简"/>
      <w:b/>
      <w:sz w:val="24"/>
      <w:szCs w:val="24"/>
      <w:lang w:bidi="ar-SA" w:eastAsia="zh-CN" w:val="en-US"/>
    </w:rPr>
  </w:style>
  <w:style w:customStyle="1" w:styleId="200" w:type="paragraph">
    <w:name w:val="目录标题"/>
    <w:qFormat/>
    <w:uiPriority w:val="0"/>
    <w:pPr>
      <w:adjustRightInd w:val="0"/>
      <w:snapToGrid w:val="0"/>
      <w:jc w:val="center"/>
    </w:pPr>
    <w:rPr>
      <w:rFonts w:ascii="汉仪仿宋简" w:cstheme="minorBidi" w:eastAsia="汉仪仿宋简" w:hAnsi="汉仪仿宋简"/>
      <w:b/>
      <w:bCs/>
      <w:sz w:val="32"/>
      <w:szCs w:val="32"/>
      <w:lang w:bidi="ar-SA" w:eastAsia="zh-CN" w:val="en-US"/>
    </w:rPr>
  </w:style>
  <w:style w:customStyle="1" w:styleId="201" w:type="character">
    <w:name w:val="TOC 3 字符"/>
    <w:link w:val="41"/>
    <w:qFormat/>
    <w:uiPriority w:val="0"/>
  </w:style>
  <w:style w:customStyle="1" w:styleId="202" w:type="paragraph">
    <w:name w:val="题注1"/>
    <w:basedOn w:val="1"/>
    <w:qFormat/>
    <w:uiPriority w:val="0"/>
    <w:pPr>
      <w:ind w:firstLine="0" w:firstLineChars="0"/>
    </w:pPr>
    <w:rPr>
      <w:sz w:val="20"/>
      <w:szCs w:val="20"/>
    </w:rPr>
  </w:style>
  <w:style w:customStyle="1" w:styleId="203" w:type="paragraph">
    <w:name w:val="文档说明标题"/>
    <w:next w:val="1"/>
    <w:qFormat/>
    <w:uiPriority w:val="0"/>
    <w:pPr>
      <w:keepNext/>
      <w:keepLines/>
      <w:tabs>
        <w:tab w:pos="0" w:val="left"/>
      </w:tabs>
      <w:adjustRightInd w:val="0"/>
      <w:snapToGrid w:val="0"/>
      <w:spacing w:before="100" w:beforeLines="100" w:line="288" w:lineRule="auto"/>
      <w:jc w:val="center"/>
      <w:outlineLvl w:val="0"/>
    </w:pPr>
    <w:rPr>
      <w:rFonts w:ascii="汉仪仿宋简" w:cs="Times New Roman" w:eastAsia="汉仪仿宋简" w:hAnsi="汉仪仿宋简"/>
      <w:b/>
      <w:bCs/>
      <w:kern w:val="44"/>
      <w:sz w:val="48"/>
      <w:szCs w:val="48"/>
      <w:lang w:bidi="ar-SA" w:eastAsia="zh-CN" w:val="en-US"/>
    </w:rPr>
  </w:style>
  <w:style w:customStyle="1" w:styleId="204" w:type="paragraph">
    <w:name w:val="章标题"/>
    <w:qFormat/>
    <w:uiPriority w:val="0"/>
    <w:pPr>
      <w:keepNext/>
      <w:keepLines/>
      <w:tabs>
        <w:tab w:pos="0" w:val="left"/>
      </w:tabs>
      <w:adjustRightInd w:val="0"/>
      <w:snapToGrid w:val="0"/>
      <w:spacing w:before="100" w:beforeLines="100" w:line="288" w:lineRule="auto"/>
      <w:jc w:val="center"/>
      <w:outlineLvl w:val="0"/>
    </w:pPr>
    <w:rPr>
      <w:rFonts w:ascii="汉仪仿宋简" w:cs="Times New Roman" w:eastAsia="汉仪仿宋简" w:hAnsi="汉仪仿宋简"/>
      <w:b/>
      <w:kern w:val="44"/>
      <w:sz w:val="36"/>
      <w:szCs w:val="36"/>
      <w:lang w:bidi="ar-SA" w:eastAsia="zh-CN" w:val="en-US"/>
    </w:rPr>
  </w:style>
  <w:style w:customStyle="1" w:styleId="205" w:type="paragraph">
    <w:name w:val="节标题"/>
    <w:qFormat/>
    <w:uiPriority w:val="0"/>
    <w:pPr>
      <w:keepNext/>
      <w:keepLines/>
      <w:tabs>
        <w:tab w:pos="0" w:val="left"/>
      </w:tabs>
      <w:adjustRightInd w:val="0"/>
      <w:snapToGrid w:val="0"/>
      <w:spacing w:before="100" w:beforeLines="100" w:line="288" w:lineRule="auto"/>
      <w:jc w:val="center"/>
    </w:pPr>
    <w:rPr>
      <w:rFonts w:ascii="汉仪仿宋简" w:cstheme="minorBidi" w:eastAsia="汉仪仿宋简" w:hAnsi="汉仪仿宋简"/>
      <w:b/>
      <w:bCs/>
      <w:kern w:val="2"/>
      <w:sz w:val="32"/>
      <w:szCs w:val="32"/>
      <w:lang w:bidi="ar-SA" w:eastAsia="zh-CN" w:val="en-US"/>
    </w:rPr>
  </w:style>
  <w:style w:customStyle="1" w:styleId="206" w:type="paragraph">
    <w:name w:val="附录标题"/>
    <w:qFormat/>
    <w:uiPriority w:val="0"/>
    <w:pPr>
      <w:keepNext/>
      <w:keepLines/>
      <w:tabs>
        <w:tab w:pos="0" w:val="left"/>
      </w:tabs>
      <w:adjustRightInd w:val="0"/>
      <w:snapToGrid w:val="0"/>
      <w:spacing w:before="100" w:beforeLines="100" w:line="288" w:lineRule="auto"/>
      <w:jc w:val="center"/>
      <w:outlineLvl w:val="0"/>
    </w:pPr>
    <w:rPr>
      <w:rFonts w:ascii="汉仪仿宋简" w:cs="Times New Roman" w:eastAsia="汉仪仿宋简" w:hAnsi="汉仪仿宋简"/>
      <w:b/>
      <w:bCs/>
      <w:kern w:val="44"/>
      <w:sz w:val="36"/>
      <w:szCs w:val="36"/>
      <w:lang w:bidi="ar-SA" w:eastAsia="zh-CN" w:val="en-US"/>
    </w:rPr>
  </w:style>
  <w:style w:customStyle="1" w:styleId="207" w:type="character">
    <w:name w:val="摘要"/>
    <w:basedOn w:val="180"/>
    <w:qFormat/>
    <w:uiPriority w:val="0"/>
    <w:rPr>
      <w:rFonts w:ascii="汉仪仿宋简" w:cs="Times New Roman" w:eastAsia="汉仪仿宋简" w:hAnsi="汉仪仿宋简" w:hint="default"/>
      <w:b/>
      <w:bCs/>
      <w:sz w:val="24"/>
      <w:szCs w:val="24"/>
      <w:lang w:eastAsia="zh-CN" w:val="en-US"/>
    </w:rPr>
  </w:style>
  <w:style w:customStyle="1" w:styleId="208" w:type="character">
    <w:name w:val="参考文献条目"/>
    <w:basedOn w:val="180"/>
    <w:qFormat/>
    <w:uiPriority w:val="0"/>
    <w:rPr>
      <w:rFonts w:ascii="汉仪仿宋简" w:cs="Times New Roman" w:eastAsia="汉仪仿宋简" w:hAnsi="汉仪仿宋简" w:hint="default"/>
      <w:sz w:val="21"/>
      <w:szCs w:val="21"/>
      <w:lang w:eastAsia="zh-CN" w:val="en-US"/>
    </w:rPr>
  </w:style>
  <w:style w:customStyle="1" w:styleId="209" w:type="character">
    <w:name w:val="关键词"/>
    <w:basedOn w:val="180"/>
    <w:qFormat/>
    <w:uiPriority w:val="0"/>
    <w:rPr>
      <w:rFonts w:ascii="汉仪仿宋简" w:cs="Times New Roman" w:eastAsia="汉仪仿宋简" w:hAnsi="汉仪仿宋简" w:hint="default"/>
      <w:b/>
      <w:bCs/>
      <w:sz w:val="24"/>
      <w:szCs w:val="24"/>
      <w:lang w:eastAsia="zh-CN" w:val="en-US"/>
    </w:rPr>
  </w:style>
  <w:style w:customStyle="1" w:styleId="210" w:type="character">
    <w:name w:val="着重标题"/>
    <w:basedOn w:val="180"/>
    <w:qFormat/>
    <w:uiPriority w:val="0"/>
    <w:rPr>
      <w:rFonts w:ascii="汉仪仿宋简" w:cs="Times New Roman" w:eastAsia="汉仪仿宋简" w:hAnsi="汉仪仿宋简" w:hint="default"/>
      <w:sz w:val="24"/>
      <w:szCs w:val="24"/>
      <w:lang w:eastAsia="zh-CN" w:val="en-US"/>
    </w:rPr>
  </w:style>
  <w:style w:customStyle="1" w:styleId="211" w:type="character">
    <w:name w:val="HTML 地址 字符"/>
    <w:basedOn w:val="180"/>
    <w:link w:val="38"/>
    <w:qFormat/>
    <w:uiPriority w:val="0"/>
    <w:rPr>
      <w:i/>
      <w:iCs/>
    </w:rPr>
  </w:style>
  <w:style w:customStyle="1" w:styleId="212" w:type="character">
    <w:name w:val="HTML 预设格式 字符"/>
    <w:basedOn w:val="180"/>
    <w:link w:val="74"/>
    <w:qFormat/>
    <w:uiPriority w:val="0"/>
    <w:rPr>
      <w:rFonts w:ascii="Courier New" w:cs="Courier New" w:hAnsi="Courier New"/>
      <w:sz w:val="20"/>
      <w:szCs w:val="20"/>
    </w:rPr>
  </w:style>
  <w:style w:customStyle="1" w:styleId="213" w:type="paragraph">
    <w:name w:val="TOC Heading"/>
    <w:basedOn w:val="4"/>
    <w:next w:val="1"/>
    <w:semiHidden/>
    <w:unhideWhenUsed/>
    <w:qFormat/>
    <w:uiPriority w:val="39"/>
    <w:pPr>
      <w:widowControl w:val="0"/>
      <w:numPr>
        <w:ilvl w:val="0"/>
        <w:numId w:val="0"/>
      </w:numPr>
      <w:spacing w:after="330" w:afterLines="50" w:before="340" w:beforeLines="50" w:line="578" w:lineRule="auto"/>
      <w:ind w:firstLine="480" w:firstLineChars="200"/>
      <w:jc w:val="both"/>
      <w:outlineLvl w:val="9"/>
    </w:pPr>
    <w:rPr>
      <w:sz w:val="44"/>
      <w:szCs w:val="44"/>
    </w:rPr>
  </w:style>
  <w:style w:customStyle="1" w:styleId="214" w:type="character">
    <w:name w:val="纯文本 字符"/>
    <w:basedOn w:val="180"/>
    <w:link w:val="42"/>
    <w:qFormat/>
    <w:uiPriority w:val="0"/>
    <w:rPr>
      <w:rFonts w:asciiTheme="minorEastAsia" w:cs="Courier New" w:eastAsiaTheme="minorEastAsia" w:hAnsi="Courier New"/>
    </w:rPr>
  </w:style>
  <w:style w:customStyle="1" w:styleId="215" w:type="character">
    <w:name w:val="电子邮件签名 字符"/>
    <w:basedOn w:val="180"/>
    <w:link w:val="20"/>
    <w:qFormat/>
    <w:uiPriority w:val="0"/>
  </w:style>
  <w:style w:customStyle="1" w:styleId="216" w:type="character">
    <w:name w:val="宏文本 字符"/>
    <w:basedOn w:val="180"/>
    <w:link w:val="3"/>
    <w:qFormat/>
    <w:uiPriority w:val="0"/>
    <w:rPr>
      <w:rFonts w:ascii="Courier New" w:cs="Courier New" w:eastAsia="宋体" w:hAnsi="Courier New"/>
      <w:kern w:val="2"/>
      <w:sz w:val="24"/>
      <w:szCs w:val="24"/>
      <w:lang w:bidi="ar-SA" w:eastAsia="zh-CN" w:val="en-US"/>
    </w:rPr>
  </w:style>
  <w:style w:customStyle="1" w:styleId="217" w:type="character">
    <w:name w:val="结束语 字符"/>
    <w:basedOn w:val="180"/>
    <w:link w:val="31"/>
    <w:qFormat/>
    <w:uiPriority w:val="0"/>
  </w:style>
  <w:style w:styleId="218" w:type="paragraph">
    <w:name w:val="List Paragraph"/>
    <w:basedOn w:val="1"/>
    <w:qFormat/>
    <w:uiPriority w:val="99"/>
    <w:pPr>
      <w:ind w:firstLine="420"/>
    </w:pPr>
  </w:style>
  <w:style w:styleId="219" w:type="paragraph">
    <w:name w:val="Intense Quote"/>
    <w:basedOn w:val="1"/>
    <w:next w:val="1"/>
    <w:link w:val="220"/>
    <w:qFormat/>
    <w:uiPriority w:val="99"/>
    <w:pPr>
      <w:pBdr>
        <w:top w:color="4874CB" w:space="10" w:sz="4" w:themeColor="accent1" w:val="single"/>
        <w:bottom w:color="4874CB" w:space="10" w:sz="4" w:themeColor="accent1" w:val="single"/>
      </w:pBdr>
      <w:spacing w:after="360" w:before="360"/>
      <w:ind w:left="864" w:right="864"/>
      <w:jc w:val="center"/>
    </w:pPr>
    <w:rPr>
      <w:i/>
      <w:iCs/>
      <w:color w:themeColor="accent1" w:val="4874CB"/>
      <w14:textFill>
        <w14:solidFill>
          <w14:schemeClr w14:val="accent1"/>
        </w14:solidFill>
      </w14:textFill>
    </w:rPr>
  </w:style>
  <w:style w:customStyle="1" w:styleId="220" w:type="character">
    <w:name w:val="明显引用 字符"/>
    <w:basedOn w:val="180"/>
    <w:link w:val="219"/>
    <w:qFormat/>
    <w:uiPriority w:val="99"/>
    <w:rPr>
      <w:i/>
      <w:iCs/>
      <w:color w:themeColor="accent1" w:val="4874CB"/>
      <w14:textFill>
        <w14:solidFill>
          <w14:schemeClr w14:val="accent1"/>
        </w14:solidFill>
      </w14:textFill>
    </w:rPr>
  </w:style>
  <w:style w:customStyle="1" w:styleId="221" w:type="character">
    <w:name w:val="日期 字符"/>
    <w:link w:val="47"/>
    <w:qFormat/>
    <w:uiPriority w:val="0"/>
  </w:style>
  <w:style w:customStyle="1" w:styleId="222" w:type="paragraph">
    <w:name w:val="Bibliography"/>
    <w:basedOn w:val="1"/>
    <w:next w:val="1"/>
    <w:semiHidden/>
    <w:unhideWhenUsed/>
    <w:qFormat/>
    <w:uiPriority w:val="37"/>
  </w:style>
  <w:style w:customStyle="1" w:styleId="223" w:type="character">
    <w:name w:val="文档结构图 字符"/>
    <w:basedOn w:val="180"/>
    <w:link w:val="26"/>
    <w:qFormat/>
    <w:uiPriority w:val="0"/>
    <w:rPr>
      <w:rFonts w:ascii="Microsoft YaHei UI" w:eastAsia="Microsoft YaHei UI"/>
      <w:sz w:val="18"/>
      <w:szCs w:val="18"/>
    </w:rPr>
  </w:style>
  <w:style w:styleId="224" w:type="paragraph">
    <w:name w:val="No Spacing"/>
    <w:qFormat/>
    <w:uiPriority w:val="99"/>
    <w:pPr>
      <w:widowControl w:val="0"/>
      <w:adjustRightInd w:val="0"/>
      <w:snapToGrid w:val="0"/>
      <w:spacing w:afterLines="50" w:beforeLines="50"/>
      <w:ind w:firstLine="480" w:firstLineChars="200"/>
      <w:jc w:val="both"/>
    </w:pPr>
    <w:rPr>
      <w:rFonts w:ascii="汉仪仿宋简" w:cstheme="minorBidi" w:eastAsia="汉仪仿宋简" w:hAnsi="汉仪仿宋简"/>
      <w:kern w:val="2"/>
      <w:sz w:val="24"/>
      <w:szCs w:val="24"/>
      <w:lang w:bidi="ar-SA" w:eastAsia="zh-CN" w:val="en-US"/>
    </w:rPr>
  </w:style>
  <w:style w:customStyle="1" w:styleId="225" w:type="character">
    <w:name w:val="信息标题 字符"/>
    <w:basedOn w:val="180"/>
    <w:link w:val="73"/>
    <w:qFormat/>
    <w:uiPriority w:val="0"/>
    <w:rPr>
      <w:rFonts w:asciiTheme="majorHAnsi" w:cstheme="majorBidi" w:eastAsiaTheme="majorEastAsia" w:hAnsiTheme="majorHAnsi"/>
    </w:rPr>
  </w:style>
  <w:style w:styleId="226" w:type="paragraph">
    <w:name w:val="Quote"/>
    <w:basedOn w:val="1"/>
    <w:next w:val="1"/>
    <w:link w:val="227"/>
    <w:qFormat/>
    <w:uiPriority w:val="99"/>
    <w:pPr>
      <w:spacing w:after="160" w:before="200"/>
      <w:ind w:left="864" w:right="864"/>
      <w:jc w:val="center"/>
    </w:pPr>
    <w:rPr>
      <w:i/>
      <w:iCs/>
      <w:color w:themeColor="text1" w:themeTint="BF" w:val="40404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customStyle="1" w:styleId="227" w:type="character">
    <w:name w:val="引用 字符"/>
    <w:basedOn w:val="180"/>
    <w:link w:val="226"/>
    <w:qFormat/>
    <w:uiPriority w:val="99"/>
    <w:rPr>
      <w:i/>
      <w:iCs/>
      <w:color w:themeColor="text1" w:themeTint="BF" w:val="40404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customStyle="1" w:styleId="228" w:type="character">
    <w:name w:val="注释标题 字符"/>
    <w:basedOn w:val="180"/>
    <w:link w:val="17"/>
    <w:qFormat/>
    <w:uiPriority w:val="0"/>
  </w:style>
  <w:style w:customStyle="1" w:styleId="229" w:type="paragraph">
    <w:name w:val="Source Code"/>
    <w:qFormat/>
    <w:uiPriority w:val="0"/>
    <w:pPr>
      <w:wordWrap w:val="0"/>
    </w:pPr>
    <w:rPr>
      <w:rFonts w:asciiTheme="minorHAnsi" w:cstheme="minorBidi" w:eastAsiaTheme="minorEastAsia" w:hAnsiTheme="minorHAnsi"/>
    </w:rPr>
  </w:style>
  <w:style w:customStyle="1" w:styleId="230" w:type="character">
    <w:name w:val="KeywordTok"/>
    <w:qFormat/>
    <w:uiPriority w:val="0"/>
    <w:rPr>
      <w:b/>
      <w:color w:val="007020"/>
    </w:rPr>
  </w:style>
  <w:style w:customStyle="1" w:styleId="231" w:type="character">
    <w:name w:val="DataTypeTok"/>
    <w:qFormat/>
    <w:uiPriority w:val="0"/>
    <w:rPr>
      <w:color w:val="902000"/>
    </w:rPr>
  </w:style>
  <w:style w:customStyle="1" w:styleId="232" w:type="character">
    <w:name w:val="DecValTok"/>
    <w:qFormat/>
    <w:uiPriority w:val="0"/>
    <w:rPr>
      <w:color w:val="40A070"/>
    </w:rPr>
  </w:style>
  <w:style w:customStyle="1" w:styleId="233" w:type="character">
    <w:name w:val="BaseNTok"/>
    <w:qFormat/>
    <w:uiPriority w:val="0"/>
    <w:rPr>
      <w:color w:val="40A070"/>
    </w:rPr>
  </w:style>
  <w:style w:customStyle="1" w:styleId="234" w:type="character">
    <w:name w:val="FloatTok"/>
    <w:qFormat/>
    <w:uiPriority w:val="0"/>
    <w:rPr>
      <w:color w:val="40A070"/>
    </w:rPr>
  </w:style>
  <w:style w:customStyle="1" w:styleId="235" w:type="character">
    <w:name w:val="ConstantTok"/>
    <w:qFormat/>
    <w:uiPriority w:val="0"/>
    <w:rPr>
      <w:color w:val="880000"/>
    </w:rPr>
  </w:style>
  <w:style w:customStyle="1" w:styleId="236" w:type="character">
    <w:name w:val="CharTok"/>
    <w:qFormat/>
    <w:uiPriority w:val="0"/>
    <w:rPr>
      <w:color w:val="4070A0"/>
    </w:rPr>
  </w:style>
  <w:style w:customStyle="1" w:styleId="237" w:type="character">
    <w:name w:val="SpecialCharTok"/>
    <w:qFormat/>
    <w:uiPriority w:val="0"/>
    <w:rPr>
      <w:color w:val="4070A0"/>
    </w:rPr>
  </w:style>
  <w:style w:customStyle="1" w:styleId="238" w:type="character">
    <w:name w:val="StringTok"/>
    <w:qFormat/>
    <w:uiPriority w:val="0"/>
    <w:rPr>
      <w:color w:val="4070A0"/>
    </w:rPr>
  </w:style>
  <w:style w:customStyle="1" w:styleId="239" w:type="character">
    <w:name w:val="VerbatimStringTok"/>
    <w:qFormat/>
    <w:uiPriority w:val="0"/>
    <w:rPr>
      <w:color w:val="4070A0"/>
    </w:rPr>
  </w:style>
  <w:style w:customStyle="1" w:styleId="240" w:type="character">
    <w:name w:val="SpecialStringTok"/>
    <w:qFormat/>
    <w:uiPriority w:val="0"/>
    <w:rPr>
      <w:color w:val="BB6688"/>
    </w:rPr>
  </w:style>
  <w:style w:customStyle="1" w:styleId="241" w:type="character">
    <w:name w:val="ImportTok"/>
    <w:qFormat/>
    <w:uiPriority w:val="0"/>
    <w:rPr>
      <w:b/>
      <w:color w:val="008000"/>
    </w:rPr>
  </w:style>
  <w:style w:customStyle="1" w:styleId="242" w:type="character">
    <w:name w:val="CommentTok"/>
    <w:qFormat/>
    <w:uiPriority w:val="0"/>
    <w:rPr>
      <w:i/>
      <w:color w:val="60A0B0"/>
    </w:rPr>
  </w:style>
  <w:style w:customStyle="1" w:styleId="243" w:type="character">
    <w:name w:val="DocumentationTok"/>
    <w:qFormat/>
    <w:uiPriority w:val="0"/>
    <w:rPr>
      <w:i/>
      <w:color w:val="BA2121"/>
    </w:rPr>
  </w:style>
  <w:style w:customStyle="1" w:styleId="244" w:type="character">
    <w:name w:val="AnnotationTok"/>
    <w:qFormat/>
    <w:uiPriority w:val="0"/>
    <w:rPr>
      <w:b/>
      <w:i/>
      <w:color w:val="60A0B0"/>
    </w:rPr>
  </w:style>
  <w:style w:customStyle="1" w:styleId="245" w:type="character">
    <w:name w:val="CommentVarTok"/>
    <w:qFormat/>
    <w:uiPriority w:val="0"/>
    <w:rPr>
      <w:b/>
      <w:i/>
      <w:color w:val="60A0B0"/>
    </w:rPr>
  </w:style>
  <w:style w:customStyle="1" w:styleId="246" w:type="character">
    <w:name w:val="OtherTok"/>
    <w:qFormat/>
    <w:uiPriority w:val="0"/>
    <w:rPr>
      <w:color w:val="007020"/>
    </w:rPr>
  </w:style>
  <w:style w:customStyle="1" w:styleId="247" w:type="character">
    <w:name w:val="FunctionTok"/>
    <w:qFormat/>
    <w:uiPriority w:val="0"/>
    <w:rPr>
      <w:color w:val="06287E"/>
    </w:rPr>
  </w:style>
  <w:style w:customStyle="1" w:styleId="248" w:type="character">
    <w:name w:val="VariableTok"/>
    <w:qFormat/>
    <w:uiPriority w:val="0"/>
    <w:rPr>
      <w:color w:val="19177C"/>
    </w:rPr>
  </w:style>
  <w:style w:customStyle="1" w:styleId="249" w:type="character">
    <w:name w:val="ControlFlowTok"/>
    <w:qFormat/>
    <w:uiPriority w:val="0"/>
    <w:rPr>
      <w:b/>
      <w:color w:val="007020"/>
    </w:rPr>
  </w:style>
  <w:style w:customStyle="1" w:styleId="250" w:type="character">
    <w:name w:val="OperatorTok"/>
    <w:qFormat/>
    <w:uiPriority w:val="0"/>
    <w:rPr>
      <w:color w:val="666666"/>
    </w:rPr>
  </w:style>
  <w:style w:customStyle="1" w:styleId="251" w:type="character">
    <w:name w:val="BuiltInTok"/>
    <w:qFormat/>
    <w:uiPriority w:val="0"/>
    <w:rPr>
      <w:color w:val="008000"/>
    </w:rPr>
  </w:style>
  <w:style w:customStyle="1" w:styleId="252" w:type="character">
    <w:name w:val="ExtensionTok"/>
    <w:qFormat/>
    <w:uiPriority w:val="0"/>
  </w:style>
  <w:style w:customStyle="1" w:styleId="253" w:type="character">
    <w:name w:val="PreprocessorTok"/>
    <w:qFormat/>
    <w:uiPriority w:val="0"/>
    <w:rPr>
      <w:color w:val="BC7A00"/>
    </w:rPr>
  </w:style>
  <w:style w:customStyle="1" w:styleId="254" w:type="character">
    <w:name w:val="AttributeTok"/>
    <w:qFormat/>
    <w:uiPriority w:val="0"/>
    <w:rPr>
      <w:color w:val="7D9029"/>
    </w:rPr>
  </w:style>
  <w:style w:customStyle="1" w:styleId="255" w:type="character">
    <w:name w:val="RegionMarkerTok"/>
    <w:qFormat/>
    <w:uiPriority w:val="0"/>
  </w:style>
  <w:style w:customStyle="1" w:styleId="256" w:type="character">
    <w:name w:val="InformationTok"/>
    <w:qFormat/>
    <w:uiPriority w:val="0"/>
    <w:rPr>
      <w:b/>
      <w:i/>
      <w:color w:val="60A0B0"/>
    </w:rPr>
  </w:style>
  <w:style w:customStyle="1" w:styleId="257" w:type="character">
    <w:name w:val="WarningTok"/>
    <w:qFormat/>
    <w:uiPriority w:val="0"/>
    <w:rPr>
      <w:b/>
      <w:i/>
      <w:color w:val="60A0B0"/>
    </w:rPr>
  </w:style>
  <w:style w:customStyle="1" w:styleId="258" w:type="character">
    <w:name w:val="AlertTok"/>
    <w:qFormat/>
    <w:uiPriority w:val="0"/>
    <w:rPr>
      <w:b/>
      <w:color w:val="FF0000"/>
    </w:rPr>
  </w:style>
  <w:style w:customStyle="1" w:styleId="259" w:type="character">
    <w:name w:val="ErrorTok"/>
    <w:qFormat/>
    <w:uiPriority w:val="0"/>
    <w:rPr>
      <w:b/>
      <w:color w:val="FF0000"/>
    </w:rPr>
  </w:style>
  <w:style w:customStyle="1" w:styleId="260" w:type="character">
    <w:name w:val="NormalTok"/>
    <w:qFormat/>
    <w:uiPriority w:val="0"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上海迪士尼适合小朋友的游玩项目</dc:title>
  <dc:creator/>
  <cp:keywords/>
  <dcterms:created xsi:type="dcterms:W3CDTF">2025-03-08T17:27:36Z</dcterms:created>
  <dcterms:modified xsi:type="dcterms:W3CDTF">2025-03-08T17:27:36Z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