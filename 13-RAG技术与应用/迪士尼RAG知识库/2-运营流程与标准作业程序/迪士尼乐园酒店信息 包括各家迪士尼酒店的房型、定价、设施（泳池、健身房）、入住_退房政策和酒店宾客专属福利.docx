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header+xml" PartName="/word/header.xml"/>
  <Override ContentType="image/png" PartName="/word/media/header_image_rId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Temurin Java 1.8.0_345 on Linux -->
    <w:p>
      <w:pPr>
        <w:spacing w:after="400" w:line="400" w:lineRule="atLeast"/>
        <w:jc w:val="center"/>
      </w:pPr>
      <w:r>
        <w:rPr>
          <w:b/>
          <w:sz w:val="39"/>
        </w:rPr>
        <w:t xml:space="preserve">各地区迪士尼乐园酒店信息 包括各家迪士尼酒店的房型、定价、设施（泳池、健身房）、入住/退房政策和酒店宾客专属福利</w:t>
      </w:r>
    </w:p>
    <w:p>
      <w:pPr>
        <w:pStyle w:val="Heading2"/>
        <w:spacing w:after="400" w:line="400" w:lineRule="atLeast"/>
      </w:pPr>
      <w:r>
        <w:t>回答</w:t>
      </w:r>
    </w:p>
    <w:p>
      <w:pPr>
        <w:spacing w:after="400" w:line="400" w:lineRule="atLeast"/>
      </w:pPr>
      <w:r>
        <w:t>以下是各地区迪士尼乐园酒店的房型、定价、设施（包括泳池、健身房）、入住/退房政策和酒店宾客专属福利的详细信息：</w:t>
      </w:r>
    </w:p>
    <w:p>
      <w:pPr>
        <w:spacing w:after="400" w:line="400" w:lineRule="atLeast"/>
      </w:pPr>
      <w:r>
        <w:rPr>
          <w:b/>
          <w:sz w:val="30"/>
        </w:rPr>
        <w:t>一、迪士尼乐园酒店房型</w:t>
      </w:r>
    </w:p>
    <w:p>
      <w:pPr>
        <w:spacing w:after="400" w:line="400" w:lineRule="atLeast"/>
      </w:pPr>
      <w:r>
        <w:t>迪士尼乐园酒店提供多种房型，包括标准房、豪华房、高级房和套房，可容纳1至14名成人[2]。例如，迪士尼乐园酒店的客房分布在幻想塔、冒险塔和西部塔中，价格根据楼层不同而有所差异[5]。</w:t>
      </w:r>
    </w:p>
    <w:p>
      <w:pPr>
        <w:spacing w:after="400" w:line="400" w:lineRule="atLeast"/>
      </w:pPr>
      <w:r>
        <w:rPr>
          <w:b/>
          <w:sz w:val="30"/>
        </w:rPr>
        <w:t>二、迪士尼乐园酒店定价</w:t>
      </w:r>
    </w:p>
    <w:p>
      <w:pPr>
        <w:numPr>
          <w:ilvl w:val="-1"/>
          <w:numId w:val="4"/>
        </w:numPr>
        <w:spacing w:after="400" w:line="400" w:lineRule="atLeast"/>
      </w:pPr>
      <w:r>
        <w:rPr>
          <w:b w:val="true"/>
        </w:rPr>
        <w:t>迪士尼乐园酒店</w:t>
      </w:r>
      <w:r>
        <w:t>：平均价格（周末）为¥5885[1]。</w:t>
      </w:r>
    </w:p>
    <w:p>
      <w:pPr>
        <w:numPr>
          <w:ilvl w:val="-1"/>
          <w:numId w:val="4"/>
        </w:numPr>
        <w:spacing w:after="400" w:line="400" w:lineRule="atLeast"/>
      </w:pPr>
      <w:r>
        <w:rPr>
          <w:b w:val="true"/>
        </w:rPr>
        <w:t>上海迪士尼乐园周边酒店</w:t>
      </w:r>
      <w:r>
        <w:t>：房价从¥290.1到¥2,789.6不等，其中一些酒店提供提前入园权益、免费乐园接驳巴士等服务[16]。</w:t>
      </w:r>
    </w:p>
    <w:p>
      <w:pPr>
        <w:numPr>
          <w:ilvl w:val="-1"/>
          <w:numId w:val="4"/>
        </w:numPr>
        <w:spacing w:after="400" w:line="400" w:lineRule="atLeast"/>
      </w:pPr>
      <w:r>
        <w:rPr>
          <w:b w:val="true"/>
        </w:rPr>
        <w:t>中国香港迪士尼乐园酒店</w:t>
      </w:r>
      <w:r>
        <w:t>：每晚价格低至¥934，提供室外游泳池、室内游泳池、健身中心、餐厅、酒吧/酒廊、客房服务、免费无线网络、咖啡机、代客泊车、商务中心、会议室、场内自动提款机、门房服务、保险箱、现场货币兑换、会议/宴会设施、观光旅行柜台、提供房卡、快速退房、24小时柜台、餐饮等[19]。</w:t>
      </w:r>
    </w:p>
    <w:p>
      <w:pPr>
        <w:spacing w:after="400" w:line="400" w:lineRule="atLeast"/>
      </w:pPr>
      <w:r>
        <w:rPr>
          <w:b/>
          <w:sz w:val="30"/>
        </w:rPr>
        <w:t>三、迪士尼乐园酒店设施</w:t>
      </w:r>
    </w:p>
    <w:p>
      <w:pPr>
        <w:spacing w:after="400" w:line="400" w:lineRule="atLeast"/>
      </w:pPr>
      <w:r>
        <w:rPr>
          <w:b/>
          <w:sz w:val="26"/>
        </w:rPr>
        <w:t xml:space="preserve">1. 泳池与水疗</w:t>
      </w:r>
    </w:p>
    <w:p>
      <w:pPr>
        <w:numPr>
          <w:ilvl w:val="-1"/>
          <w:numId w:val="1"/>
        </w:numPr>
        <w:spacing w:after="400" w:line="400" w:lineRule="atLeast"/>
      </w:pPr>
      <w:r>
        <w:rPr>
          <w:b w:val="true"/>
        </w:rPr>
        <w:t>迪士尼乐园酒店</w:t>
      </w:r>
      <w:r>
        <w:t>：设有多个泳池、滑水道和活动区[2]。</w:t>
      </w:r>
    </w:p>
    <w:p>
      <w:pPr>
        <w:numPr>
          <w:ilvl w:val="-1"/>
          <w:numId w:val="1"/>
        </w:numPr>
        <w:spacing w:after="400" w:line="400" w:lineRule="atLeast"/>
      </w:pPr>
      <w:r>
        <w:rPr>
          <w:b w:val="true"/>
        </w:rPr>
        <w:t>上海迪士尼乐园酒店</w:t>
      </w:r>
      <w:r>
        <w:t>：提供室内游泳池和健身室[9]。</w:t>
      </w:r>
    </w:p>
    <w:p>
      <w:pPr>
        <w:numPr>
          <w:ilvl w:val="-1"/>
          <w:numId w:val="1"/>
        </w:numPr>
        <w:spacing w:after="400" w:line="400" w:lineRule="atLeast"/>
      </w:pPr>
      <w:r>
        <w:rPr>
          <w:b w:val="true"/>
        </w:rPr>
        <w:t>中国香港迪士尼乐园酒店</w:t>
      </w:r>
      <w:r>
        <w:t>：提供室外游泳池和室内游泳池[10]。</w:t>
      </w:r>
    </w:p>
    <w:p>
      <w:pPr>
        <w:numPr>
          <w:ilvl w:val="-1"/>
          <w:numId w:val="1"/>
        </w:numPr>
        <w:spacing w:after="400" w:line="400" w:lineRule="atLeast"/>
      </w:pPr>
      <w:r>
        <w:rPr>
          <w:b w:val="true"/>
        </w:rPr>
        <w:t>迪士尼乐园酒店</w:t>
      </w:r>
      <w:r>
        <w:t>：设有单轨列车泳池和滑梯[5]。</w:t>
      </w:r>
    </w:p>
    <w:p>
      <w:pPr>
        <w:spacing w:after="400" w:line="400" w:lineRule="atLeast"/>
      </w:pPr>
      <w:r>
        <w:rPr>
          <w:b/>
          <w:sz w:val="26"/>
        </w:rPr>
        <w:t xml:space="preserve">2. 健身房</w:t>
      </w:r>
    </w:p>
    <w:p>
      <w:pPr>
        <w:numPr>
          <w:ilvl w:val="-1"/>
          <w:numId w:val="2"/>
        </w:numPr>
        <w:spacing w:after="400" w:line="400" w:lineRule="atLeast"/>
      </w:pPr>
      <w:r>
        <w:rPr>
          <w:b w:val="true"/>
        </w:rPr>
        <w:t>上海迪士尼乐园酒店</w:t>
      </w:r>
      <w:r>
        <w:t>：提供健身室[9]。</w:t>
      </w:r>
    </w:p>
    <w:p>
      <w:pPr>
        <w:numPr>
          <w:ilvl w:val="-1"/>
          <w:numId w:val="2"/>
        </w:numPr>
        <w:spacing w:after="400" w:line="400" w:lineRule="atLeast"/>
      </w:pPr>
      <w:r>
        <w:rPr>
          <w:b w:val="true"/>
        </w:rPr>
        <w:t>中国香港迪士尼乐园酒店</w:t>
      </w:r>
      <w:r>
        <w:t>：提供健身中心[10]。</w:t>
      </w:r>
    </w:p>
    <w:p>
      <w:pPr>
        <w:numPr>
          <w:ilvl w:val="-1"/>
          <w:numId w:val="2"/>
        </w:numPr>
        <w:spacing w:after="400" w:line="400" w:lineRule="atLeast"/>
      </w:pPr>
      <w:r>
        <w:rPr>
          <w:b w:val="true"/>
        </w:rPr>
        <w:t>迪士尼乐园酒店</w:t>
      </w:r>
      <w:r>
        <w:t>：提供健康俱乐部[5]。</w:t>
      </w:r>
    </w:p>
    <w:p>
      <w:pPr>
        <w:spacing w:after="400" w:line="400" w:lineRule="atLeast"/>
      </w:pPr>
      <w:r>
        <w:rPr>
          <w:b/>
          <w:sz w:val="26"/>
        </w:rPr>
        <w:t xml:space="preserve">3. 其他设施</w:t>
      </w:r>
    </w:p>
    <w:p>
      <w:pPr>
        <w:numPr>
          <w:ilvl w:val="-1"/>
          <w:numId w:val="5"/>
        </w:numPr>
        <w:spacing w:after="400" w:line="400" w:lineRule="atLeast"/>
      </w:pPr>
      <w:r>
        <w:rPr>
          <w:b w:val="true"/>
        </w:rPr>
        <w:t>迪士尼乐园酒店</w:t>
      </w:r>
      <w:r>
        <w:t>：设有洗衣房、商务中心、购物和娱乐区、会议和宴会设施[5]。</w:t>
      </w:r>
    </w:p>
    <w:p>
      <w:pPr>
        <w:numPr>
          <w:ilvl w:val="-1"/>
          <w:numId w:val="5"/>
        </w:numPr>
        <w:spacing w:after="400" w:line="400" w:lineRule="atLeast"/>
      </w:pPr>
      <w:r>
        <w:rPr>
          <w:b w:val="true"/>
        </w:rPr>
        <w:t>上海迪士尼乐园酒店</w:t>
      </w:r>
      <w:r>
        <w:t>：提供会议厅、商务中心、外币兑换服务、洗衣服务、送餐服务、穿梭机场班车、儿童乐园、邮政服务、专职行李员、行李寄存、叫醒服务、接机服务、礼宾服务、婚宴服务、管家服务、24小时前台服务、快速办理入住/退房手续、专职门童、信用卡结算服务、一次性账单结算服务、24小时大堂经理、旅游票务专柜[9]。</w:t>
      </w:r>
    </w:p>
    <w:p>
      <w:pPr>
        <w:numPr>
          <w:ilvl w:val="-1"/>
          <w:numId w:val="5"/>
        </w:numPr>
        <w:spacing w:after="400" w:line="400" w:lineRule="atLeast"/>
      </w:pPr>
      <w:r>
        <w:rPr>
          <w:b w:val="true"/>
        </w:rPr>
        <w:t>中国香港迪士尼乐园酒店</w:t>
      </w:r>
      <w:r>
        <w:t>：提供免费无线网络、虚拟排队系统、入园预约服务、自助服务、购物信息、酒店穿梭巴士信息、主题房间装饰套餐、客房用品和服务等[13]。</w:t>
      </w:r>
    </w:p>
    <w:p>
      <w:pPr>
        <w:spacing w:after="400" w:line="400" w:lineRule="atLeast"/>
      </w:pPr>
      <w:r>
        <w:rPr>
          <w:b/>
          <w:sz w:val="30"/>
        </w:rPr>
        <w:t>四、入住/退房政策</w:t>
      </w:r>
    </w:p>
    <w:p>
      <w:pPr>
        <w:numPr>
          <w:ilvl w:val="-1"/>
          <w:numId w:val="3"/>
        </w:numPr>
        <w:spacing w:after="400" w:line="400" w:lineRule="atLeast"/>
      </w:pPr>
      <w:r>
        <w:rPr>
          <w:b w:val="true"/>
        </w:rPr>
        <w:t>迪士尼乐园酒店</w:t>
      </w:r>
      <w:r>
        <w:t>：入住时间为15:00过后，退房时间为11:00之前[1]。</w:t>
      </w:r>
    </w:p>
    <w:p>
      <w:pPr>
        <w:numPr>
          <w:ilvl w:val="-1"/>
          <w:numId w:val="3"/>
        </w:numPr>
        <w:spacing w:after="400" w:line="400" w:lineRule="atLeast"/>
      </w:pPr>
      <w:r>
        <w:rPr>
          <w:b w:val="true"/>
        </w:rPr>
        <w:t>上海迪士尼乐园周边酒店</w:t>
      </w:r>
      <w:r>
        <w:t>：入住/退房时间未明确提及，但部分酒店提供快速办理入住/退房手续[9]。</w:t>
      </w:r>
    </w:p>
    <w:p>
      <w:pPr>
        <w:numPr>
          <w:ilvl w:val="-1"/>
          <w:numId w:val="3"/>
        </w:numPr>
        <w:spacing w:after="400" w:line="400" w:lineRule="atLeast"/>
      </w:pPr>
      <w:r>
        <w:rPr>
          <w:b w:val="true"/>
        </w:rPr>
        <w:t>中国香港迪士尼乐园酒店</w:t>
      </w:r>
      <w:r>
        <w:t>：退房时间为上午11点，延迟退房将收取额外费用[13]。</w:t>
      </w:r>
    </w:p>
    <w:p>
      <w:pPr>
        <w:numPr>
          <w:ilvl w:val="-1"/>
          <w:numId w:val="3"/>
        </w:numPr>
        <w:spacing w:after="400" w:line="400" w:lineRule="atLeast"/>
      </w:pPr>
      <w:r>
        <w:rPr>
          <w:b w:val="true"/>
        </w:rPr>
        <w:t xml:space="preserve">Walt Disney World Dolphin - 华特迪士尼世界海豚度假酒店</w:t>
      </w:r>
      <w:r>
        <w:t>：登记入住时间为下午4:00，退房时间为上午11:00[18]。</w:t>
      </w:r>
    </w:p>
    <w:p>
      <w:pPr>
        <w:spacing w:after="400" w:line="400" w:lineRule="atLeast"/>
      </w:pPr>
      <w:r>
        <w:rPr>
          <w:b/>
          <w:sz w:val="30"/>
        </w:rPr>
        <w:t>五、酒店宾客专属福利</w:t>
      </w:r>
    </w:p>
    <w:p>
      <w:pPr>
        <w:numPr>
          <w:ilvl w:val="-1"/>
          <w:numId w:val="6"/>
        </w:numPr>
        <w:spacing w:after="400" w:line="400" w:lineRule="atLeast"/>
      </w:pPr>
      <w:r>
        <w:rPr>
          <w:b w:val="true"/>
        </w:rPr>
        <w:t>迪士尼乐园酒店</w:t>
      </w:r>
      <w:r>
        <w:t xml:space="preserve">：提供超时神奇体验（Extra Magic Hour），即每天可在指定主题乐园对大众开放前一小时提前游玩特定游乐项目[15]。</w:t>
      </w:r>
    </w:p>
    <w:p>
      <w:pPr>
        <w:numPr>
          <w:ilvl w:val="-1"/>
          <w:numId w:val="6"/>
        </w:numPr>
        <w:spacing w:after="400" w:line="400" w:lineRule="atLeast"/>
      </w:pPr>
      <w:r>
        <w:rPr>
          <w:b w:val="true"/>
        </w:rPr>
        <w:t>上海迪士尼乐园周边酒店</w:t>
      </w:r>
      <w:r>
        <w:t>：部分酒店提供提前入园权益、免费乐园接驳巴士、服务周到、干净整洁、地铁附近等服务[16]。</w:t>
      </w:r>
    </w:p>
    <w:p>
      <w:pPr>
        <w:numPr>
          <w:ilvl w:val="-1"/>
          <w:numId w:val="6"/>
        </w:numPr>
        <w:spacing w:after="400" w:line="400" w:lineRule="atLeast"/>
      </w:pPr>
      <w:r>
        <w:rPr>
          <w:b w:val="true"/>
        </w:rPr>
        <w:t>中国香港迪士尼乐园酒店</w:t>
      </w:r>
      <w:r>
        <w:t>：提供优先畅玩指定游乐设施、指定乐园入口、畅玩三家酒店的康乐活动及设施、商品快递等[12]。</w:t>
      </w:r>
    </w:p>
    <w:p>
      <w:pPr>
        <w:numPr>
          <w:ilvl w:val="-1"/>
          <w:numId w:val="6"/>
        </w:numPr>
        <w:spacing w:after="400" w:line="400" w:lineRule="atLeast"/>
      </w:pPr>
      <w:r>
        <w:rPr>
          <w:b w:val="true"/>
        </w:rPr>
        <w:t>迪士尼乐园酒店</w:t>
      </w:r>
      <w:r>
        <w:t xml:space="preserve">：提供迪士尼人物问候电话、神奇之钥（Key to the Magic）和包裹快递[15]。</w:t>
      </w:r>
    </w:p>
    <w:p>
      <w:pPr>
        <w:spacing w:after="400" w:line="400" w:lineRule="atLeast"/>
      </w:pPr>
      <w:r>
        <w:rPr>
          <w:b/>
          <w:sz w:val="30"/>
        </w:rPr>
        <w:t>六、其他信息</w:t>
      </w:r>
    </w:p>
    <w:p>
      <w:pPr>
        <w:numPr>
          <w:ilvl w:val="-1"/>
          <w:numId w:val="7"/>
        </w:numPr>
        <w:spacing w:after="400" w:line="400" w:lineRule="atLeast"/>
      </w:pPr>
      <w:r>
        <w:rPr>
          <w:b w:val="true"/>
        </w:rPr>
        <w:t>迪士尼乐园酒店</w:t>
      </w:r>
      <w:r>
        <w:t xml:space="preserve">：提供多种餐饮选择，包括牛排馆55号和酒廊、Goofy's Kitchen、Tangorra Terrace、Trader Sam's和The Coffee House[5]。</w:t>
      </w:r>
    </w:p>
    <w:p>
      <w:pPr>
        <w:numPr>
          <w:ilvl w:val="-1"/>
          <w:numId w:val="7"/>
        </w:numPr>
        <w:spacing w:after="400" w:line="400" w:lineRule="atLeast"/>
      </w:pPr>
      <w:r>
        <w:rPr>
          <w:b w:val="true"/>
        </w:rPr>
        <w:t>上海迪士尼乐园周边酒店</w:t>
      </w:r>
      <w:r>
        <w:t>：部分酒店提供与迪士尼朋友见面的美食体验、免费摆渡船直达乐园、免费乐园接驳巴士等服务[16]。</w:t>
      </w:r>
    </w:p>
    <w:p>
      <w:pPr>
        <w:numPr>
          <w:ilvl w:val="-1"/>
          <w:numId w:val="7"/>
        </w:numPr>
        <w:spacing w:after="400" w:line="400" w:lineRule="atLeast"/>
      </w:pPr>
      <w:r>
        <w:rPr>
          <w:b w:val="true"/>
        </w:rPr>
        <w:t>迪士尼乐园酒店</w:t>
      </w:r>
      <w:r>
        <w:t>：提供免费班车服务、主题泳池、健康俱乐部、自行车租赁等[7]。</w:t>
      </w:r>
    </w:p>
    <w:p>
      <w:pPr>
        <w:spacing w:after="400" w:line="400" w:lineRule="atLeast"/>
      </w:pPr>
      <w:r>
        <w:rPr>
          <w:b/>
          <w:sz w:val="30"/>
        </w:rPr>
        <w:t>总结</w:t>
      </w:r>
    </w:p>
    <w:p>
      <w:pPr>
        <w:spacing w:after="400" w:line="400" w:lineRule="atLeast"/>
      </w:pPr>
      <w:r>
        <w:t>各地区迪士尼乐园酒店在房型、定价、设施、入住/退房政策和宾客专属福利方面各有特色，但普遍提供高品质的住宿体验和丰富的娱乐设施，以满足不同游客的需求。</w:t>
      </w:r>
    </w:p>
    <w:p>
      <w:pPr>
        <w:spacing w:after="400" w:line="400" w:lineRule="atLeast"/>
      </w:pPr>
      <w:r>
        <w:t>[AI生成]</w:t>
      </w:r>
    </w:p>
    <w:p>
      <w:pPr>
        <w:pStyle w:val="Heading2"/>
        <w:spacing w:after="400" w:line="400" w:lineRule="atLeast"/>
      </w:pPr>
      <w:r>
        <w:t>相关组织</w:t>
      </w:r>
    </w:p>
    <w:tb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2765"/>
        <w:gridCol w:w="2765"/>
        <w:gridCol w:w="2765"/>
      </w:tblGrid>
      <w:tr>
        <w:tc>
          <w:tcPr>
            <w:tcW w:w="2765" w:type="dxa"/>
            <w:tcBorders/>
          </w:tcPr>
          <w:p>
            <w:pPr>
              <w:spacing w:after="400" w:line="400" w:lineRule="exact"/>
            </w:pPr>
            <w:r>
              <w:rPr>
                <w:b w:val="true"/>
              </w:rPr>
              <w:t>组织名称</w:t>
            </w:r>
          </w:p>
        </w:tc>
        <w:tc>
          <w:tcPr>
            <w:tcW w:w="2765" w:type="dxa"/>
            <w:tcBorders/>
          </w:tcPr>
          <w:p>
            <w:pPr>
              <w:spacing w:after="400" w:line="400" w:lineRule="exact"/>
            </w:pPr>
            <w:r>
              <w:rPr>
                <w:b w:val="true"/>
              </w:rPr>
              <w:t>概述</w:t>
            </w:r>
          </w:p>
        </w:tc>
        <w:tc>
          <w:tcPr>
            <w:tcW w:w="2765" w:type="dxa"/>
            <w:tcBorders/>
          </w:tcPr>
          <w:p>
            <w:pPr>
              <w:spacing w:after="400" w:line="400" w:lineRule="exact"/>
            </w:pPr>
            <w:r>
              <w:rPr>
                <w:b w:val="true"/>
              </w:rPr>
              <w:t>类型</w:t>
            </w:r>
          </w:p>
        </w:tc>
      </w:tr>
      <w:tr>
        <w:tc>
          <w:tcPr>
            <w:tcW w:w="2765" w:type="dxa"/>
            <w:tcBorders/>
          </w:tcPr>
          <w:p>
            <w:pPr>
              <w:spacing w:after="400" w:line="400" w:lineRule="exact"/>
            </w:pPr>
            <w:r>
              <w:t xml:space="preserve">迪士尼乐园酒店 (Disneyland Hotel)</w:t>
            </w:r>
          </w:p>
        </w:tc>
        <w:tc>
          <w:tcPr>
            <w:tcW w:w="2765" w:type="dxa"/>
            <w:tcBorders/>
          </w:tcPr>
          <w:p>
            <w:pPr>
              <w:spacing w:after="400" w:line="400" w:lineRule="exact"/>
            </w:pPr>
            <w:r>
              <w:t>一家提供多种房型、餐饮选择、健康俱乐部和独特活动的豪华型迪士尼主题酒店。</w:t>
            </w:r>
          </w:p>
        </w:tc>
        <w:tc>
          <w:tcPr>
            <w:tcW w:w="2765" w:type="dxa"/>
            <w:tcBorders/>
          </w:tcPr>
          <w:p>
            <w:pPr>
              <w:spacing w:after="400" w:line="400" w:lineRule="exact"/>
            </w:pPr>
            <w:r>
              <w:t>酒店</w:t>
            </w:r>
          </w:p>
        </w:tc>
      </w:tr>
      <w:tr>
        <w:tc>
          <w:tcPr>
            <w:tcW w:w="2765" w:type="dxa"/>
            <w:tcBorders/>
          </w:tcPr>
          <w:p>
            <w:pPr>
              <w:spacing w:after="400" w:line="400" w:lineRule="exact"/>
            </w:pPr>
            <w:r>
              <w:t xml:space="preserve">迪士尼乐园酒店别墅 (Disneyland Hotel Villas)</w:t>
            </w:r>
          </w:p>
        </w:tc>
        <w:tc>
          <w:tcPr>
            <w:tcW w:w="2765" w:type="dxa"/>
            <w:tcBorders/>
          </w:tcPr>
          <w:p>
            <w:pPr>
              <w:spacing w:after="400" w:line="400" w:lineRule="exact"/>
            </w:pPr>
            <w:r>
              <w:t>提供更大居住空间的迪士尼主题酒店，适合家庭或团体入住。</w:t>
            </w:r>
          </w:p>
        </w:tc>
        <w:tc>
          <w:tcPr>
            <w:tcW w:w="2765" w:type="dxa"/>
            <w:tcBorders/>
          </w:tcPr>
          <w:p>
            <w:pPr>
              <w:spacing w:after="400" w:line="400" w:lineRule="exact"/>
            </w:pPr>
            <w:r>
              <w:t>酒店</w:t>
            </w:r>
          </w:p>
        </w:tc>
      </w:tr>
      <w:tr>
        <w:tc>
          <w:tcPr>
            <w:tcW w:w="2765" w:type="dxa"/>
            <w:tcBorders/>
          </w:tcPr>
          <w:p>
            <w:pPr>
              <w:spacing w:after="400" w:line="400" w:lineRule="exact"/>
            </w:pPr>
            <w:r>
              <w:t xml:space="preserve">中国香港迪士尼乐园度假区 (Hong Kong Disneyland Resort)</w:t>
            </w:r>
          </w:p>
        </w:tc>
        <w:tc>
          <w:tcPr>
            <w:tcW w:w="2765" w:type="dxa"/>
            <w:tcBorders/>
          </w:tcPr>
          <w:p>
            <w:pPr>
              <w:spacing w:after="400" w:line="400" w:lineRule="exact"/>
            </w:pPr>
            <w:r>
              <w:t>位于中国香港的迪士尼度假区，包含多座主题酒店，为游客提供住宿、餐饮和娱乐设施。</w:t>
            </w:r>
          </w:p>
        </w:tc>
        <w:tc>
          <w:tcPr>
            <w:tcW w:w="2765" w:type="dxa"/>
            <w:tcBorders/>
          </w:tcPr>
          <w:p>
            <w:pPr>
              <w:spacing w:after="400" w:line="400" w:lineRule="exact"/>
            </w:pPr>
            <w:r>
              <w:t>度假区</w:t>
            </w:r>
          </w:p>
        </w:tc>
      </w:tr>
      <w:tr>
        <w:tc>
          <w:tcPr>
            <w:tcW w:w="2765" w:type="dxa"/>
            <w:tcBorders/>
          </w:tcPr>
          <w:p>
            <w:pPr>
              <w:spacing w:after="400" w:line="400" w:lineRule="exact"/>
            </w:pPr>
            <w:r>
              <w:t xml:space="preserve">迪士尼快通服务 (FastPass+)</w:t>
            </w:r>
          </w:p>
        </w:tc>
        <w:tc>
          <w:tcPr>
            <w:tcW w:w="2765" w:type="dxa"/>
            <w:tcBorders/>
          </w:tcPr>
          <w:p>
            <w:pPr>
              <w:spacing w:after="400" w:line="400" w:lineRule="exact"/>
            </w:pPr>
            <w:r>
              <w:t>迪士尼度假区的一项服务，允许游客提前预订并减少排队时间，提升游玩体验。</w:t>
            </w:r>
          </w:p>
        </w:tc>
        <w:tc>
          <w:tcPr>
            <w:tcW w:w="2765" w:type="dxa"/>
            <w:tcBorders/>
          </w:tcPr>
          <w:p>
            <w:pPr>
              <w:spacing w:after="400" w:line="400" w:lineRule="exact"/>
            </w:pPr>
            <w:r>
              <w:t>服务</w:t>
            </w:r>
          </w:p>
        </w:tc>
      </w:tr>
      <w:tr>
        <w:tc>
          <w:tcPr>
            <w:tcW w:w="2765" w:type="dxa"/>
            <w:tcBorders/>
          </w:tcPr>
          <w:p>
            <w:pPr>
              <w:spacing w:after="400" w:line="400" w:lineRule="exact"/>
            </w:pPr>
            <w:r>
              <w:t xml:space="preserve">上海迪士尼乐园 (Shanghai Disney Resort)</w:t>
            </w:r>
          </w:p>
        </w:tc>
        <w:tc>
          <w:tcPr>
            <w:tcW w:w="2765" w:type="dxa"/>
            <w:tcBorders/>
          </w:tcPr>
          <w:p>
            <w:pPr>
              <w:spacing w:after="400" w:line="400" w:lineRule="exact"/>
            </w:pPr>
            <w:r>
              <w:t>位于中国的迪士尼度假区，其周边酒店提供与乐园相关的便捷服务和优惠。</w:t>
            </w:r>
          </w:p>
        </w:tc>
        <w:tc>
          <w:tcPr>
            <w:tcW w:w="2765" w:type="dxa"/>
            <w:tcBorders/>
          </w:tcPr>
          <w:p>
            <w:pPr>
              <w:spacing w:after="400" w:line="400" w:lineRule="exact"/>
            </w:pPr>
            <w:r>
              <w:t>度假区</w:t>
            </w:r>
          </w:p>
        </w:tc>
      </w:tr>
      <w:tr>
        <w:tc>
          <w:tcPr>
            <w:tcW w:w="2765" w:type="dxa"/>
            <w:tcBorders/>
          </w:tcPr>
          <w:p>
            <w:pPr>
              <w:spacing w:after="400" w:line="400" w:lineRule="exact"/>
            </w:pPr>
            <w:r>
              <w:t xml:space="preserve">Walt Disney World Dolphin - 华特迪士尼世界海豚度假酒店</w:t>
            </w:r>
          </w:p>
        </w:tc>
        <w:tc>
          <w:tcPr>
            <w:tcW w:w="2765" w:type="dxa"/>
            <w:tcBorders/>
          </w:tcPr>
          <w:p>
            <w:pPr>
              <w:spacing w:after="400" w:line="400" w:lineRule="exact"/>
            </w:pPr>
            <w:r>
              <w:t>一家具体的迪士尼度假酒店，其入住/退房政策和设施是查询迪士尼酒店信息的参考案例。</w:t>
            </w:r>
          </w:p>
        </w:tc>
        <w:tc>
          <w:tcPr>
            <w:tcW w:w="2765" w:type="dxa"/>
            <w:tcBorders/>
          </w:tcPr>
          <w:p>
            <w:pPr>
              <w:spacing w:after="400" w:line="400" w:lineRule="exact"/>
            </w:pPr>
            <w:r>
              <w:t>酒店</w:t>
            </w:r>
          </w:p>
        </w:tc>
      </w:tr>
      <w:tr>
        <w:tc>
          <w:tcPr>
            <w:tcW w:w="2765" w:type="dxa"/>
            <w:tcBorders/>
          </w:tcPr>
          <w:p>
            <w:pPr>
              <w:spacing w:after="400" w:line="400" w:lineRule="exact"/>
            </w:pPr>
            <w:r>
              <w:t xml:space="preserve">Sheraton Grande Tokyo Bay Hotel - 东京湾喜来登大酒店</w:t>
            </w:r>
          </w:p>
        </w:tc>
        <w:tc>
          <w:tcPr>
            <w:tcW w:w="2765" w:type="dxa"/>
            <w:tcBorders/>
          </w:tcPr>
          <w:p>
            <w:pPr>
              <w:spacing w:after="400" w:line="400" w:lineRule="exact"/>
            </w:pPr>
            <w:r>
              <w:t>一家位于东京迪士尼度假区的酒店，其设施和服务是迪士尼酒店信息的补充案例。</w:t>
            </w:r>
          </w:p>
        </w:tc>
        <w:tc>
          <w:tcPr>
            <w:tcW w:w="2765" w:type="dxa"/>
            <w:tcBorders/>
          </w:tcPr>
          <w:p>
            <w:pPr>
              <w:spacing w:after="400" w:line="400" w:lineRule="exact"/>
            </w:pPr>
            <w:r>
              <w:t>酒店</w:t>
            </w:r>
          </w:p>
        </w:tc>
      </w:tr>
      <w:tr>
        <w:tc>
          <w:tcPr>
            <w:tcW w:w="2765" w:type="dxa"/>
            <w:tcBorders/>
          </w:tcPr>
          <w:p>
            <w:pPr>
              <w:spacing w:after="400" w:line="400" w:lineRule="exact"/>
            </w:pPr>
            <w:r>
              <w:t xml:space="preserve">米奇 (Mickey)</w:t>
            </w:r>
          </w:p>
        </w:tc>
        <w:tc>
          <w:tcPr>
            <w:tcW w:w="2765" w:type="dxa"/>
            <w:tcBorders/>
          </w:tcPr>
          <w:p>
            <w:pPr>
              <w:spacing w:after="400" w:line="400" w:lineRule="exact"/>
            </w:pPr>
            <w:r>
              <w:t>迪士尼乐园中的标志性角色，其问候电话是迪士尼酒店宾客专属福利的一部分。</w:t>
            </w:r>
          </w:p>
        </w:tc>
        <w:tc>
          <w:tcPr>
            <w:tcW w:w="2765" w:type="dxa"/>
            <w:tcBorders/>
          </w:tcPr>
          <w:p>
            <w:pPr>
              <w:spacing w:after="400" w:line="400" w:lineRule="exact"/>
            </w:pPr>
            <w:r>
              <w:t>虚拟角色</w:t>
            </w:r>
          </w:p>
        </w:tc>
      </w:tr>
      <w:tr>
        <w:tc>
          <w:tcPr>
            <w:tcW w:w="2765" w:type="dxa"/>
            <w:tcBorders/>
          </w:tcPr>
          <w:p>
            <w:pPr>
              <w:spacing w:after="400" w:line="400" w:lineRule="exact"/>
            </w:pPr>
            <w:r>
              <w:t xml:space="preserve">琳达 (Linda)</w:t>
            </w:r>
          </w:p>
        </w:tc>
        <w:tc>
          <w:tcPr>
            <w:tcW w:w="2765" w:type="dxa"/>
            <w:tcBorders/>
          </w:tcPr>
          <w:p>
            <w:pPr>
              <w:spacing w:after="400" w:line="400" w:lineRule="exact"/>
            </w:pPr>
            <w:r>
              <w:t>作为迪士尼乐园的代表人物，她与迪士尼乐园酒店的入住政策和宾客权益相关。</w:t>
            </w:r>
          </w:p>
        </w:tc>
        <w:tc>
          <w:tcPr>
            <w:tcW w:w="2765" w:type="dxa"/>
            <w:tcBorders/>
          </w:tcPr>
          <w:p>
            <w:pPr>
              <w:spacing w:after="400" w:line="400" w:lineRule="exact"/>
            </w:pPr>
            <w:r>
              <w:t>虚拟角色</w:t>
            </w:r>
          </w:p>
        </w:tc>
      </w:tr>
    </w:tbl>
    <w:p>
      <w:pPr>
        <w:pStyle w:val="Heading2"/>
        <w:spacing w:before="400" w:after="400" w:line="400" w:lineRule="atLeast"/>
      </w:pPr>
      <w:r>
        <w:t>参考资料</w:t>
      </w:r>
    </w:p>
    <w:p>
      <w:pPr>
        <w:spacing w:after="200" w:line="400" w:lineRule="atLeast"/>
      </w:pPr>
      <w:hyperlink r:id="rId4">
        <w:r>
          <w:rPr>
            <w:rStyle w:val="DefaultParagraphFont"/>
            <w:color w:val="0563C1"/>
          </w:rPr>
          <w:t xml:space="preserve">1. 迪士尼乐园酒店</w:t>
        </w:r>
      </w:hyperlink>
    </w:p>
    <w:p>
      <w:pPr>
        <w:spacing w:after="200" w:line="400" w:lineRule="atLeast"/>
      </w:pPr>
      <w:hyperlink r:id="rId5">
        <w:r>
          <w:rPr>
            <w:rStyle w:val="DefaultParagraphFont"/>
            <w:color w:val="0563C1"/>
          </w:rPr>
          <w:t xml:space="preserve">2. planDisney Pocket Guide</w:t>
        </w:r>
      </w:hyperlink>
    </w:p>
    <w:p>
      <w:pPr>
        <w:spacing w:after="200" w:line="400" w:lineRule="atLeast"/>
      </w:pPr>
      <w:hyperlink r:id="rId6">
        <w:r>
          <w:rPr>
            <w:rStyle w:val="DefaultParagraphFont"/>
            <w:color w:val="0563C1"/>
          </w:rPr>
          <w:t xml:space="preserve">3. B. Sparks, Victoria Browning. “The impact of online reviews on hotel booking intentions and perception of trust..” Tourism Management</w:t>
        </w:r>
      </w:hyperlink>
    </w:p>
    <w:p>
      <w:pPr>
        <w:spacing w:after="200" w:line="400" w:lineRule="atLeast"/>
      </w:pPr>
      <w:hyperlink r:id="rId7">
        <w:r>
          <w:rPr>
            <w:rStyle w:val="DefaultParagraphFont"/>
            <w:color w:val="0563C1"/>
          </w:rPr>
          <w:t xml:space="preserve">4. Modern Retreat Minutes From Disney, King Bed Pool, Free ...</w:t>
        </w:r>
      </w:hyperlink>
    </w:p>
    <w:p>
      <w:pPr>
        <w:spacing w:after="200" w:line="400" w:lineRule="atLeast"/>
      </w:pPr>
      <w:hyperlink r:id="rId8">
        <w:r>
          <w:rPr>
            <w:rStyle w:val="DefaultParagraphFont"/>
            <w:color w:val="0563C1"/>
          </w:rPr>
          <w:t xml:space="preserve">5. Disneyland Hotel</w:t>
        </w:r>
      </w:hyperlink>
    </w:p>
    <w:p>
      <w:pPr>
        <w:spacing w:after="200" w:line="400" w:lineRule="atLeast"/>
      </w:pPr>
      <w:hyperlink r:id="rId9">
        <w:r>
          <w:rPr>
            <w:rStyle w:val="DefaultParagraphFont"/>
            <w:color w:val="0563C1"/>
          </w:rPr>
          <w:t xml:space="preserve">6. 上海迪士尼乐园对其周边区域产业发展的影响研究——基于国际经验借鉴</w:t>
        </w:r>
      </w:hyperlink>
    </w:p>
    <w:p>
      <w:pPr>
        <w:spacing w:after="200" w:line="400" w:lineRule="atLeast"/>
      </w:pPr>
      <w:hyperlink r:id="rId10">
        <w:r>
          <w:rPr>
            <w:rStyle w:val="DefaultParagraphFont"/>
            <w:color w:val="0563C1"/>
          </w:rPr>
          <w:t xml:space="preserve">7. Disney Parks Holiday Planning Guide</w:t>
        </w:r>
      </w:hyperlink>
    </w:p>
    <w:p>
      <w:pPr>
        <w:spacing w:after="200" w:line="400" w:lineRule="atLeast"/>
      </w:pPr>
      <w:hyperlink r:id="rId11">
        <w:r>
          <w:rPr>
            <w:rStyle w:val="DefaultParagraphFont"/>
            <w:color w:val="0563C1"/>
          </w:rPr>
          <w:t xml:space="preserve">8. Disneyland Paris: Enter the Magic</w:t>
        </w:r>
      </w:hyperlink>
    </w:p>
    <w:p>
      <w:pPr>
        <w:spacing w:after="200" w:line="400" w:lineRule="atLeast"/>
      </w:pPr>
      <w:hyperlink r:id="rId12">
        <w:r>
          <w:rPr>
            <w:rStyle w:val="DefaultParagraphFont"/>
            <w:color w:val="0563C1"/>
          </w:rPr>
          <w:t xml:space="preserve">9. 【上海迪士尼乐园酒店】图片查看,高清大图</w:t>
        </w:r>
      </w:hyperlink>
    </w:p>
    <w:p>
      <w:pPr>
        <w:spacing w:after="200" w:line="400" w:lineRule="atLeast"/>
      </w:pPr>
      <w:hyperlink r:id="rId13">
        <w:r>
          <w:rPr>
            <w:rStyle w:val="DefaultParagraphFont"/>
            <w:color w:val="0563C1"/>
          </w:rPr>
          <w:t xml:space="preserve">10. 中国香港迪士尼酒店</w:t>
        </w:r>
      </w:hyperlink>
    </w:p>
    <w:p>
      <w:pPr>
        <w:spacing w:after="200" w:line="400" w:lineRule="atLeast"/>
      </w:pPr>
      <w:hyperlink r:id="rId14">
        <w:r>
          <w:rPr>
            <w:rStyle w:val="DefaultParagraphFont"/>
            <w:color w:val="0563C1"/>
          </w:rPr>
          <w:t xml:space="preserve">11. 事关迪士尼！上海警方：33人被抓</w:t>
        </w:r>
      </w:hyperlink>
    </w:p>
    <w:p>
      <w:pPr>
        <w:spacing w:after="200" w:line="400" w:lineRule="atLeast"/>
      </w:pPr>
      <w:hyperlink r:id="rId15">
        <w:r>
          <w:rPr>
            <w:rStyle w:val="DefaultParagraphFont"/>
            <w:color w:val="0563C1"/>
          </w:rPr>
          <w:t xml:space="preserve">12. 中国香港迪士尼乐园度假区主题酒店</w:t>
        </w:r>
      </w:hyperlink>
    </w:p>
    <w:p>
      <w:pPr>
        <w:spacing w:after="200" w:line="400" w:lineRule="atLeast"/>
      </w:pPr>
      <w:hyperlink r:id="rId16">
        <w:r>
          <w:rPr>
            <w:rStyle w:val="DefaultParagraphFont"/>
            <w:color w:val="0563C1"/>
          </w:rPr>
          <w:t xml:space="preserve">13. 酒店指南 Hotel Information</w:t>
        </w:r>
      </w:hyperlink>
    </w:p>
    <w:p>
      <w:pPr>
        <w:spacing w:after="200" w:line="400" w:lineRule="atLeast"/>
      </w:pPr>
      <w:hyperlink r:id="rId17">
        <w:r>
          <w:rPr>
            <w:rStyle w:val="DefaultParagraphFont"/>
            <w:color w:val="0563C1"/>
          </w:rPr>
          <w:t xml:space="preserve">14. RESORT RULES</w:t>
        </w:r>
      </w:hyperlink>
    </w:p>
    <w:p>
      <w:pPr>
        <w:spacing w:after="200" w:line="400" w:lineRule="atLeast"/>
      </w:pPr>
      <w:hyperlink r:id="rId18">
        <w:r>
          <w:rPr>
            <w:rStyle w:val="DefaultParagraphFont"/>
            <w:color w:val="0563C1"/>
          </w:rPr>
          <w:t xml:space="preserve">15. 迪士尼目的地</w:t>
        </w:r>
      </w:hyperlink>
    </w:p>
    <w:p>
      <w:pPr>
        <w:spacing w:after="200" w:line="400" w:lineRule="atLeast"/>
      </w:pPr>
      <w:hyperlink r:id="rId19">
        <w:r>
          <w:rPr>
            <w:rStyle w:val="DefaultParagraphFont"/>
            <w:color w:val="0563C1"/>
          </w:rPr>
          <w:t xml:space="preserve">16. 上海迪士尼乐园©周边酒店</w:t>
        </w:r>
      </w:hyperlink>
    </w:p>
    <w:p>
      <w:pPr>
        <w:spacing w:after="200" w:line="400" w:lineRule="atLeast"/>
      </w:pPr>
      <w:hyperlink r:id="rId20">
        <w:r>
          <w:rPr>
            <w:rStyle w:val="DefaultParagraphFont"/>
            <w:color w:val="0563C1"/>
          </w:rPr>
          <w:t xml:space="preserve">17. 迪士尼乐园酒店与门票套餐：如何享受一站式梦幻体验？</w:t>
        </w:r>
      </w:hyperlink>
    </w:p>
    <w:p>
      <w:pPr>
        <w:spacing w:after="200" w:line="400" w:lineRule="atLeast"/>
      </w:pPr>
      <w:hyperlink r:id="rId21">
        <w:r>
          <w:rPr>
            <w:rStyle w:val="DefaultParagraphFont"/>
            <w:color w:val="0563C1"/>
          </w:rPr>
          <w:t xml:space="preserve">18. Walt Disney World Dolphin - 华特迪士尼世界海豚度假酒店</w:t>
        </w:r>
      </w:hyperlink>
    </w:p>
    <w:p>
      <w:pPr>
        <w:spacing w:after="200" w:line="400" w:lineRule="atLeast"/>
      </w:pPr>
      <w:hyperlink r:id="rId22">
        <w:r>
          <w:rPr>
            <w:rStyle w:val="DefaultParagraphFont"/>
            <w:color w:val="0563C1"/>
          </w:rPr>
          <w:t xml:space="preserve">19. 中国香港迪士尼乐园酒店每晚低至¥934​(¥̶7̶7̶8̶...</w:t>
        </w:r>
      </w:hyperlink>
    </w:p>
    <w:p>
      <w:pPr>
        <w:spacing w:after="200" w:line="400" w:lineRule="atLeast"/>
      </w:pPr>
      <w:hyperlink r:id="rId23">
        <w:r>
          <w:rPr>
            <w:rStyle w:val="DefaultParagraphFont"/>
            <w:color w:val="0563C1"/>
          </w:rPr>
          <w:t xml:space="preserve">20. Sheraton Grande Tokyo Bay Hotel - 东京湾喜来登大酒店</w:t>
        </w:r>
      </w:hyperlink>
    </w:p>
    <w:p>
      <w:pPr>
        <w:spacing w:after="200" w:line="400" w:lineRule="atLeast"/>
      </w:pPr>
      <w:hyperlink r:id="rId24">
        <w:r>
          <w:rPr>
            <w:rStyle w:val="DefaultParagraphFont"/>
            <w:color w:val="0563C1"/>
          </w:rPr>
          <w:t xml:space="preserve">21. 迪士尼乐园酒店（Disneyland Hotel）| 客房、服务和餐饮</w:t>
        </w:r>
      </w:hyperlink>
    </w:p>
    <w:p>
      <w:pPr>
        <w:spacing w:after="200" w:line="400" w:lineRule="atLeast"/>
      </w:pPr>
      <w:hyperlink r:id="rId25">
        <w:r>
          <w:rPr>
            <w:rStyle w:val="DefaultParagraphFont"/>
            <w:color w:val="0563C1"/>
          </w:rPr>
          <w:t xml:space="preserve">22. 迪士尼附近酒店低价订！人均50+拿捏！</w:t>
        </w:r>
      </w:hyperlink>
    </w:p>
    <w:p>
      <w:pPr>
        <w:spacing w:after="200" w:line="400" w:lineRule="atLeast"/>
      </w:pPr>
      <w:hyperlink r:id="rId26">
        <w:r>
          <w:rPr>
            <w:rStyle w:val="DefaultParagraphFont"/>
            <w:color w:val="0563C1"/>
          </w:rPr>
          <w:t xml:space="preserve">23. 中国香港迪士尼乐园酒店标识(迪士尼乐园logo)</w:t>
        </w:r>
      </w:hyperlink>
    </w:p>
    <w:p>
      <w:pPr>
        <w:spacing w:after="200" w:line="400" w:lineRule="atLeast"/>
      </w:pPr>
      <w:hyperlink r:id="rId27">
        <w:r>
          <w:rPr>
            <w:rStyle w:val="DefaultParagraphFont"/>
            <w:color w:val="0563C1"/>
          </w:rPr>
          <w:t xml:space="preserve">24. 迪士尼乐园：美国梦幻王国的奇妙探险与欢乐时光</w:t>
        </w:r>
      </w:hyperlink>
    </w:p>
    <w:p>
      <w:pPr>
        <w:spacing w:after="200" w:line="400" w:lineRule="atLeast"/>
      </w:pPr>
      <w:hyperlink r:id="rId28">
        <w:r>
          <w:rPr>
            <w:rStyle w:val="DefaultParagraphFont"/>
            <w:color w:val="0563C1"/>
          </w:rPr>
          <w:t xml:space="preserve">25. 酒店入住及退房政策指南</w:t>
        </w:r>
      </w:hyperlink>
    </w:p>
    <w:p>
      <w:pPr>
        <w:spacing w:after="200" w:line="400" w:lineRule="atLeast"/>
      </w:pPr>
      <w:hyperlink r:id="rId29">
        <w:r>
          <w:rPr>
            <w:rStyle w:val="DefaultParagraphFont"/>
            <w:color w:val="0563C1"/>
          </w:rPr>
          <w:t xml:space="preserve">26. 凭房卡提前进迪士尼的游客为何比酒店住户还多</w:t>
        </w:r>
      </w:hyperlink>
    </w:p>
    <w:p>
      <w:pPr>
        <w:spacing w:after="200" w:line="400" w:lineRule="atLeast"/>
      </w:pPr>
      <w:hyperlink r:id="rId30">
        <w:r>
          <w:rPr>
            <w:rStyle w:val="DefaultParagraphFont"/>
            <w:color w:val="0563C1"/>
          </w:rPr>
          <w:t xml:space="preserve">27. 中国香港迪士尼乐园酒店,香港迪士尼乐园酒店官网 - 旅游</w:t>
        </w:r>
      </w:hyperlink>
    </w:p>
    <w:p>
      <w:pPr>
        <w:spacing w:after="200" w:line="400" w:lineRule="atLeast"/>
      </w:pPr>
      <w:hyperlink r:id="rId31">
        <w:r>
          <w:rPr>
            <w:rStyle w:val="DefaultParagraphFont"/>
            <w:color w:val="0563C1"/>
          </w:rPr>
          <w:t xml:space="preserve">28. 华特‧迪士尼世界度假区酒店</w:t>
        </w:r>
      </w:hyperlink>
    </w:p>
    <w:p>
      <w:pPr>
        <w:spacing w:after="200" w:line="400" w:lineRule="atLeast"/>
      </w:pPr>
      <w:hyperlink r:id="rId32">
        <w:r>
          <w:rPr>
            <w:rStyle w:val="DefaultParagraphFont"/>
            <w:color w:val="0563C1"/>
          </w:rPr>
          <w:t xml:space="preserve">29. 客房简介</w:t>
        </w:r>
      </w:hyperlink>
    </w:p>
    <w:p>
      <w:pPr>
        <w:spacing w:after="200" w:line="400" w:lineRule="atLeast"/>
      </w:pPr>
      <w:hyperlink r:id="rId33">
        <w:r>
          <w:rPr>
            <w:rStyle w:val="DefaultParagraphFont"/>
            <w:color w:val="0563C1"/>
          </w:rPr>
          <w:t xml:space="preserve">30. 2025 年迪士尼乐园度假套餐火热开售啦!|酒店|度假区|景观...</w:t>
        </w:r>
      </w:hyperlink>
    </w:p>
    <w:sectPr>
      <w:headerReference w:type="default" r:id="rId34"/>
      <w:footerReference w:type="default" r:id="rId35"/>
      <w:pgSz w:w="11906" w:h="16838"/>
      <w:pgMar w:top="1440" w:right="1800" w:bottom="1440" w:left="1800" w:header="851" w:footer="992"/>
      <w:cols w:space="425"/>
      <w:docGrid w:type="lines" w:linePitch="312"/>
    </w:sectPr>
  </w:body>
</w:document>
</file>

<file path=word/footer.xml><?xml version="1.0" encoding="utf-8"?>
<w:ftr xmlns:w="http://schemas.openxmlformats.org/wordprocessingml/2006/main"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r>
      <w:rPr>
        <w:rFonts/>
        <w:color w:val="808080"/>
        <w:sz w:val="18"/>
      </w:rPr>
      <w:t>内容为AI生成，可能不准确，请谨慎参考</w:t>
    </w:r>
  </w:p>
</w:ftr>
</file>

<file path=word/header.xml><?xml version="1.0" encoding="utf-8"?>
<w:hdr xmlns:w="http://schemas.openxmlformats.org/wordprocessingml/2006/main"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jc w:val="right"/>
    </w:pPr>
    <w:r>
      <w:drawing>
        <wp:inline distT="0" distB="0" distL="0" distR="0">
          <wp:extent cx="1336798" cy="320832"/>
          <wp:effectExtent l="0" t="0" r="0" b="0"/>
          <wp:docPr id="8169" name="image" descr="image"/>
          <wp:cNvGraphicFramePr>
            <a:graphicFrameLocks noChangeAspect="true"/>
          </wp:cNvGraphicFramePr>
          <a:graphic>
            <a:graphicData uri="http://schemas.openxmlformats.org/drawingml/2006/picture">
              <pic:pic>
                <pic:nvPicPr>
                  <pic:cNvPr id="16338" name="image"/>
                  <pic:cNvPicPr/>
                </pic:nvPicPr>
                <pic:blipFill>
                  <a:blip r:embed="rId1"/>
                  <a:stretch>
                    <a:fillRect/>
                  </a:stretch>
                </pic:blipFill>
                <pic:spPr>
                  <a:xfrm>
                    <a:off x="0" y="0"/>
                    <a:ext cx="3571875" cy="857250"/>
                  </a:xfrm>
                  <a:prstGeom prst="rect">
                    <a:avLst/>
                  </a:prstGeom>
                </pic:spPr>
              </pic:pic>
            </a:graphicData>
          </a:graphic>
        </wp:inline>
      </w:drawing>
    </w:r>
  </w:p>
</w:hdr>
</file>

<file path=word/numbering.xml><?xml version="1.0" encoding="utf-8"?>
<w:numbering xmlns:w="http://schemas.openxmlformats.org/wordprocessingml/2006/main"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multiLevelType w:val="multilevel"/>
    <w:lvl w:ilvl="0">
      <w:start w:val="1"/>
      <w:numFmt w:val="bullet"/>
      <w:suff w:val="nothing"/>
      <w:lvlText w:val=""/>
      <w:rPr>
        <w:rFonts w:hint="default" w:ascii="Wingdings" w:hAnsi="Wingdings"/>
      </w:rPr>
    </w:lvl>
    <w:lvl w:ilvl="1">
      <w:start w:val="1"/>
      <w:numFmt w:val="bullet"/>
      <w:suff w:val="nothing"/>
      <w:lvlText w:val=""/>
      <w:pPr>
        <w:ind w:left="210"/>
      </w:pPr>
      <w:rPr>
        <w:rFonts w:hint="default" w:ascii="Wingdings" w:hAnsi="Wingdings"/>
      </w:rPr>
    </w:lvl>
    <w:lvl w:ilvl="2">
      <w:start w:val="1"/>
      <w:numFmt w:val="bullet"/>
      <w:suff w:val="nothing"/>
      <w:lvlText w:val=""/>
      <w:pPr>
        <w:ind w:left="420"/>
      </w:pPr>
      <w:rPr>
        <w:rFonts w:hint="default" w:ascii="Wingdings" w:hAnsi="Wingdings"/>
      </w:rPr>
    </w:lvl>
    <w:lvl w:ilvl="3">
      <w:start w:val="1"/>
      <w:numFmt w:val="bullet"/>
      <w:suff w:val="nothing"/>
      <w:lvlText w:val=""/>
      <w:pPr>
        <w:ind w:left="630"/>
      </w:pPr>
      <w:rPr>
        <w:rFonts w:hint="default" w:ascii="Wingdings" w:hAnsi="Wingdings"/>
      </w:rPr>
    </w:lvl>
    <w:lvl w:ilvl="4">
      <w:start w:val="1"/>
      <w:numFmt w:val="bullet"/>
      <w:suff w:val="nothing"/>
      <w:lvlText w:val=""/>
      <w:pPr>
        <w:ind w:left="840"/>
      </w:pPr>
      <w:rPr>
        <w:rFonts w:hint="default" w:ascii="Wingdings" w:hAnsi="Wingdings"/>
      </w:rPr>
    </w:lvl>
    <w:lvl w:ilvl="5">
      <w:start w:val="1"/>
      <w:numFmt w:val="bullet"/>
      <w:suff w:val="nothing"/>
      <w:lvlText w:val=""/>
      <w:pPr>
        <w:ind w:left="1050"/>
      </w:pPr>
      <w:rPr>
        <w:rFonts w:hint="default" w:ascii="Wingdings" w:hAnsi="Wingdings"/>
      </w:rPr>
    </w:lvl>
    <w:lvl w:ilvl="6">
      <w:start w:val="1"/>
      <w:numFmt w:val="bullet"/>
      <w:suff w:val="nothing"/>
      <w:lvlText w:val=""/>
      <w:pPr>
        <w:ind w:left="1260"/>
      </w:pPr>
      <w:rPr>
        <w:rFonts w:hint="default" w:ascii="Wingdings" w:hAnsi="Wingdings"/>
      </w:rPr>
    </w:lvl>
    <w:lvl w:ilvl="7">
      <w:start w:val="1"/>
      <w:numFmt w:val="bullet"/>
      <w:suff w:val="nothing"/>
      <w:lvlText w:val=""/>
      <w:pPr>
        <w:ind w:left="1470"/>
      </w:pPr>
      <w:rPr>
        <w:rFonts w:hint="default" w:ascii="Wingdings" w:hAnsi="Wingdings"/>
      </w:rPr>
    </w:lvl>
    <w:lvl w:ilvl="8">
      <w:start w:val="1"/>
      <w:numFmt w:val="bullet"/>
      <w:suff w:val="nothing"/>
      <w:lvlText w:val=""/>
      <w:pPr>
        <w:ind w:left="1680"/>
      </w:pPr>
      <w:rPr>
        <w:rFonts w:hint="default" w:ascii="Wingdings" w:hAnsi="Wingdings"/>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w="http://schemas.openxmlformats.org/wordprocessingml/2006/main"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sz w:val="21"/>
      </w:rPr>
    </w:r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cn.kayak.com/%E5%AE%89%E7%BA%B3%E6%B5%B7%E5%A7%86-%E9%85%92%E5%BA%97-%E8%BF%AA%E5%A3%AB%E5%B0%BC%E4%B9%90%E5%9B%AD%E9%85%92%E5%BA%97.16231.ksp" Type="http://schemas.openxmlformats.org/officeDocument/2006/relationships/hyperlink" Id="rId4"/>
    <Relationship TargetMode="External" Target="https://cdn1.parksmedia.wdprapps.disney.com/media/blog/wp-content/uploads/2023/09/planDisney-Pocket-Guide-to-Disneyland-Hotel-and-The-Villas-at-Disneyland-Hotel.pdf" Type="http://schemas.openxmlformats.org/officeDocument/2006/relationships/hyperlink" Id="rId5"/>
    <Relationship TargetMode="External" Target="https://doi.org/10.1016/J.TOURMAN.2010.12.011" Type="http://schemas.openxmlformats.org/officeDocument/2006/relationships/hyperlink" Id="rId6"/>
    <Relationship TargetMode="External" Target="https://m.ctrip.com/html5/hotel/hoteldetail/130122601.html" Type="http://schemas.openxmlformats.org/officeDocument/2006/relationships/hyperlink" Id="rId7"/>
    <Relationship TargetMode="External" Target="https://media.disneywebcontent.com/StaticFiles/CSA/GCDCC/dlrgc/DisneylandHotelLayoutMap.pdf" Type="http://schemas.openxmlformats.org/officeDocument/2006/relationships/hyperlink" Id="rId8"/>
    <Relationship TargetMode="External" Target="http://www.yrdcpcn.com/upload/2023/0703/907e5f06-cd66-4e71-8322-477a5a5569b6.pdf" Type="http://schemas.openxmlformats.org/officeDocument/2006/relationships/hyperlink" Id="rId9"/>
    <Relationship TargetMode="External" Target="https://cdn1.parksmedia.wdprapps.disney.com/media/disneyparksjapan-prod/disneyparksjapan_v0001/1/media/DisneyParksHolidayPlanningGuide.pdf" Type="http://schemas.openxmlformats.org/officeDocument/2006/relationships/hyperlink" Id="rId10"/>
    <Relationship TargetMode="External" Target="https://assets-brochure.disneylandparis.com/static/A24/indiv/IE/magalog_b2c/common/data/catalogue.pdf" Type="http://schemas.openxmlformats.org/officeDocument/2006/relationships/hyperlink" Id="rId11"/>
    <Relationship TargetMode="External" Target="http://www.gckzw.com/tupian-4687218.html" Type="http://schemas.openxmlformats.org/officeDocument/2006/relationships/hyperlink" Id="rId12"/>
    <Relationship TargetMode="External" Target="https://hotels.ctrip.com/hotel/hong%20kong58/h367" Type="http://schemas.openxmlformats.org/officeDocument/2006/relationships/hyperlink" Id="rId13"/>
    <Relationship TargetMode="External" Target="https://m.gmw.cn/2025-07/23/content_1304091214.htm" Type="http://schemas.openxmlformats.org/officeDocument/2006/relationships/hyperlink" Id="rId14"/>
    <Relationship TargetMode="External" Target="https://www.hongkongdisneyland.com/sales-materials/pdf/HongKongDisneylandHotelFactsheet_SC.pdf" Type="http://schemas.openxmlformats.org/officeDocument/2006/relationships/hyperlink" Id="rId15"/>
    <Relationship TargetMode="External" Target="https://www.hongkongdisneyland.com/hotel-info-page/pdf/dlh-info.pdf" Type="http://schemas.openxmlformats.org/officeDocument/2006/relationships/hyperlink" Id="rId16"/>
    <Relationship TargetMode="External" Target="https://secure.parksandresorts.wdpromedia.com/media/espnwwos/2_PW19_Resort_Rules-9-24-19.pdf" Type="http://schemas.openxmlformats.org/officeDocument/2006/relationships/hyperlink" Id="rId17"/>
    <Relationship TargetMode="External" Target="https://cdn1.parksmedia.wdprapps.disney.com/media/disneyparksjapan-prod/disneyparksjapan_v0001/1/media/FY18-Q2-Brochure.pdf" Type="http://schemas.openxmlformats.org/officeDocument/2006/relationships/hyperlink" Id="rId18"/>
    <Relationship TargetMode="External" Target="https://www.klook.com/zh-CN/destination/p50014805-shanghai-disneyland/3-hotel/" Type="http://schemas.openxmlformats.org/officeDocument/2006/relationships/hyperlink" Id="rId19"/>
    <Relationship TargetMode="External" Target="https://bk.taobao.com/k/dishini_131/9628a155796a2a6721e96680f8ab6484.html" Type="http://schemas.openxmlformats.org/officeDocument/2006/relationships/hyperlink" Id="rId20"/>
    <Relationship TargetMode="External" Target="https://www.marriott.com.cn/hotels/mcosi-walt-disney-world-dolphin/overview/" Type="http://schemas.openxmlformats.org/officeDocument/2006/relationships/hyperlink" Id="rId21"/>
    <Relationship TargetMode="External" Target="https://www.cn.kayak.com/%E9%A6%99%E6%B8%AF-%E9%85%92%E5%BA%97-%E8%BF%AA%E5%A3%AB%E5%B0%BC%E4%B9%90%E5%9B%AD%E9%85%92%E5%BA%97---%E5%BC%8F.104260.ksp" Type="http://schemas.openxmlformats.org/officeDocument/2006/relationships/hyperlink" Id="rId22"/>
    <Relationship TargetMode="External" Target="https://www.marriott.com.cn/hotels/tyosi-sheraton-grande-tokyo-bay-hotel/experiences/" Type="http://schemas.openxmlformats.org/officeDocument/2006/relationships/hyperlink" Id="rId23"/>
    <Relationship TargetMode="External" Target="https://disneyparks.disney.go.com/cn/disneyland/hotels/disneyland-hotel/" Type="http://schemas.openxmlformats.org/officeDocument/2006/relationships/hyperlink" Id="rId24"/>
    <Relationship TargetMode="External" Target="https://zhuanlan.zhihu.com/p/663437891" Type="http://schemas.openxmlformats.org/officeDocument/2006/relationships/hyperlink" Id="rId25"/>
    <Relationship TargetMode="External" Target="https://beisaibiaoshi.com/baike/1435.html" Type="http://schemas.openxmlformats.org/officeDocument/2006/relationships/hyperlink" Id="rId26"/>
    <Relationship TargetMode="External" Target="https://m.sohu.com/a/808489531_267471" Type="http://schemas.openxmlformats.org/officeDocument/2006/relationships/hyperlink" Id="rId27"/>
    <Relationship TargetMode="External" Target="http://allpahotel.com/photo-gallery/" Type="http://schemas.openxmlformats.org/officeDocument/2006/relationships/hyperlink" Id="rId28"/>
    <Relationship TargetMode="External" Target="https://cj.sina.cn/articles/view/6824573189/196c6b90502002bt3a?froms=ggmp" Type="http://schemas.openxmlformats.org/officeDocument/2006/relationships/hyperlink" Id="rId29"/>
    <Relationship TargetMode="External" Target="http://www.transformationalbookcircle.com/post/7717.html" Type="http://schemas.openxmlformats.org/officeDocument/2006/relationships/hyperlink" Id="rId30"/>
    <Relationship TargetMode="External" Target="http://travel.sina.com.cn/news/2014-03-19/1855253779.shtml" Type="http://schemas.openxmlformats.org/officeDocument/2006/relationships/hyperlink" Id="rId31"/>
    <Relationship TargetMode="External" Target="https://www.tokyodisneyresort.jp/tc/hotel/tdh/room.html" Type="http://schemas.openxmlformats.org/officeDocument/2006/relationships/hyperlink" Id="rId32"/>
    <Relationship TargetMode="External" Target="https://www.163.com/dy/article/JBET5DTL05568E2R.html" Type="http://schemas.openxmlformats.org/officeDocument/2006/relationships/hyperlink" Id="rId33"/>
    <Relationship Target="header.xml" Type="http://schemas.openxmlformats.org/officeDocument/2006/relationships/header" Id="rId34"/>
    <Relationship Target="footer.xml" Type="http://schemas.openxmlformats.org/officeDocument/2006/relationships/footer" Id="rId35"/>
</Relationships>

</file>

<file path=word/_rels/header.xml.rels><?xml version="1.0" encoding="UTF-8" standalone="yes"?>
<Relationships xmlns="http://schemas.openxmlformats.org/package/2006/relationships">
    <Relationship Target="media/header_image_rId1.png" Type="http://schemas.openxmlformats.org/officeDocument/2006/relationships/image" Id="rId1"/>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